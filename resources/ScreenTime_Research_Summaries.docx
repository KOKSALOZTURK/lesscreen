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7B316" w14:textId="77777777" w:rsidR="00F36D12" w:rsidRDefault="00F36D12" w:rsidP="00F36D12">
      <w:pPr>
        <w:pStyle w:val="Balk3"/>
      </w:pPr>
      <w:r>
        <w:rPr>
          <w:rFonts w:ascii="Segoe UI Emoji" w:hAnsi="Segoe UI Emoji" w:cs="Segoe UI Emoji"/>
        </w:rPr>
        <w:t>🧠</w:t>
      </w:r>
      <w:r>
        <w:t xml:space="preserve"> </w:t>
      </w:r>
      <w:r>
        <w:rPr>
          <w:rStyle w:val="Gl"/>
          <w:b/>
          <w:bCs/>
        </w:rPr>
        <w:t>"Having the TV on during meals may be more harmful than how long your child uses screens."</w:t>
      </w:r>
    </w:p>
    <w:p w14:paraId="5EBE1C58" w14:textId="77777777" w:rsidR="00F36D12" w:rsidRDefault="00F36D12" w:rsidP="00F36D12">
      <w:pPr>
        <w:spacing w:before="100" w:beforeAutospacing="1" w:after="100" w:afterAutospacing="1"/>
      </w:pPr>
      <w:r>
        <w:t xml:space="preserve">Recent research from a large French birth cohort (ELFE) followed over 13,000 children from ages 2 to 5.5 and found that the </w:t>
      </w:r>
      <w:r>
        <w:rPr>
          <w:rStyle w:val="Gl"/>
        </w:rPr>
        <w:t>context</w:t>
      </w:r>
      <w:r>
        <w:t xml:space="preserve"> of screen use matters more than the total screen time. For example, </w:t>
      </w:r>
      <w:r>
        <w:rPr>
          <w:rStyle w:val="Gl"/>
        </w:rPr>
        <w:t>having the TV on during family meals</w:t>
      </w:r>
      <w:r>
        <w:t xml:space="preserve"> was linked to </w:t>
      </w:r>
      <w:r>
        <w:rPr>
          <w:rStyle w:val="Gl"/>
        </w:rPr>
        <w:t>delayed language and cognitive development</w:t>
      </w:r>
      <w:r>
        <w:t>, more so than simply how many hours a child watched screens daily.</w:t>
      </w:r>
    </w:p>
    <w:p w14:paraId="3E525581" w14:textId="77777777" w:rsidR="00F36D12" w:rsidRDefault="00F36D12" w:rsidP="00F36D12">
      <w:pPr>
        <w:spacing w:before="100" w:beforeAutospacing="1" w:after="100" w:afterAutospacing="1"/>
      </w:pPr>
      <w:r>
        <w:t xml:space="preserve">Although longer screen use was slightly associated with lower cognitive scores—especially in language, fine motor skills, and self-help areas—these effects were </w:t>
      </w:r>
      <w:r>
        <w:rPr>
          <w:rStyle w:val="Gl"/>
        </w:rPr>
        <w:t>small</w:t>
      </w:r>
      <w:r>
        <w:t xml:space="preserve">. Interestingly, children who used screens moderately (e.g., 30–60 minutes) sometimes performed </w:t>
      </w:r>
      <w:r>
        <w:rPr>
          <w:rStyle w:val="Gl"/>
        </w:rPr>
        <w:t>better</w:t>
      </w:r>
      <w:r>
        <w:t xml:space="preserve"> in non-verbal reasoning tasks at age 3.5.</w:t>
      </w:r>
    </w:p>
    <w:p w14:paraId="77A7012A" w14:textId="77777777" w:rsidR="00F36D12" w:rsidRDefault="00F36D12" w:rsidP="00F36D12">
      <w:pPr>
        <w:spacing w:before="100" w:beforeAutospacing="1" w:after="100" w:afterAutospacing="1"/>
      </w:pPr>
      <w:r>
        <w:t xml:space="preserve">The study highlights that </w:t>
      </w:r>
      <w:r>
        <w:rPr>
          <w:rStyle w:val="Gl"/>
        </w:rPr>
        <w:t>interactive activities, sleep, outdoor play</w:t>
      </w:r>
      <w:r>
        <w:t xml:space="preserve">, and </w:t>
      </w:r>
      <w:r>
        <w:rPr>
          <w:rStyle w:val="Gl"/>
        </w:rPr>
        <w:t>parental engagement</w:t>
      </w:r>
      <w:r>
        <w:t xml:space="preserve"> are much more important factors. So rather than focusing only on time limits, parents are encouraged to </w:t>
      </w:r>
      <w:r>
        <w:rPr>
          <w:rStyle w:val="Gl"/>
        </w:rPr>
        <w:t>turn off screens during family time</w:t>
      </w:r>
      <w:r>
        <w:t xml:space="preserve"> and prioritize shared activities that support development.</w:t>
      </w:r>
    </w:p>
    <w:p w14:paraId="5CE49726" w14:textId="77777777" w:rsidR="00F36D12" w:rsidRDefault="00F36D12" w:rsidP="00F36D12">
      <w:pPr>
        <w:spacing w:after="0"/>
      </w:pPr>
      <w:r>
        <w:pict w14:anchorId="719CD4AC">
          <v:rect id="_x0000_i1078" style="width:0;height:1.5pt" o:hralign="center" o:hrstd="t" o:hr="t" fillcolor="#a0a0a0" stroked="f"/>
        </w:pict>
      </w:r>
    </w:p>
    <w:p w14:paraId="4887866A"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123C62C8" w14:textId="77777777" w:rsidR="00F36D12" w:rsidRDefault="00F36D12" w:rsidP="00F36D12">
      <w:pPr>
        <w:spacing w:before="100" w:beforeAutospacing="1" w:after="100" w:afterAutospacing="1"/>
      </w:pPr>
      <w:r>
        <w:t xml:space="preserve">Yang, S., Saïd, M., Peyre, H., Ramus, F., Taine, M., Law, E. C., </w:t>
      </w:r>
      <w:proofErr w:type="spellStart"/>
      <w:r>
        <w:t>Dufourg</w:t>
      </w:r>
      <w:proofErr w:type="spellEnd"/>
      <w:r>
        <w:t xml:space="preserve">, M.-N., </w:t>
      </w:r>
      <w:proofErr w:type="spellStart"/>
      <w:r>
        <w:t>Heude</w:t>
      </w:r>
      <w:proofErr w:type="spellEnd"/>
      <w:r>
        <w:t xml:space="preserve">, B., Charles, M.-A., &amp; Bernard, J. Y. (2023). Associations of screen use with cognitive development in early childhood: The ELFE birth cohort. </w:t>
      </w:r>
      <w:r>
        <w:rPr>
          <w:rStyle w:val="Vurgu"/>
        </w:rPr>
        <w:t>Journal of Child Psychology and Psychiatry, 65</w:t>
      </w:r>
      <w:r>
        <w:t>(5), 680–693. https://doi.org/10.1111/jcpp.13887</w:t>
      </w:r>
    </w:p>
    <w:p w14:paraId="31A65711" w14:textId="77777777" w:rsidR="00F36D12" w:rsidRDefault="00F36D12" w:rsidP="00F36D12">
      <w:pPr>
        <w:spacing w:before="100" w:beforeAutospacing="1" w:after="100" w:afterAutospacing="1"/>
      </w:pPr>
      <w:r>
        <w:rPr>
          <w:rFonts w:ascii="Segoe UI Emoji" w:hAnsi="Segoe UI Emoji" w:cs="Segoe UI Emoji"/>
        </w:rPr>
        <w:t>🔗</w:t>
      </w:r>
      <w:r>
        <w:t xml:space="preserve"> Access Full Article</w:t>
      </w:r>
    </w:p>
    <w:p w14:paraId="5F37CC6C" w14:textId="77777777" w:rsidR="00F36D12" w:rsidRDefault="00F36D12" w:rsidP="00F36D12">
      <w:pPr>
        <w:pStyle w:val="Balk3"/>
      </w:pPr>
      <w:r>
        <w:rPr>
          <w:rFonts w:ascii="Segoe UI Emoji" w:hAnsi="Segoe UI Emoji" w:cs="Segoe UI Emoji"/>
        </w:rPr>
        <w:t>✋</w:t>
      </w:r>
      <w:r>
        <w:t xml:space="preserve"> </w:t>
      </w:r>
      <w:r>
        <w:rPr>
          <w:rStyle w:val="Gl"/>
          <w:b/>
          <w:bCs/>
        </w:rPr>
        <w:t>"Toddlers who spend more time with screens explore their world less through touch."</w:t>
      </w:r>
    </w:p>
    <w:p w14:paraId="7AAA3B79" w14:textId="77777777" w:rsidR="00F36D12" w:rsidRDefault="00F36D12" w:rsidP="00F36D12">
      <w:pPr>
        <w:spacing w:before="100" w:beforeAutospacing="1" w:after="100" w:afterAutospacing="1"/>
      </w:pPr>
      <w:r>
        <w:t xml:space="preserve">This study explored how screen time affects toddlers’ ability to learn by touching and exploring objects—skills essential for understanding the world. Researchers observed 135 children aged 6 to 36 months while they played with toys like rattles, plastic keys, and cubes. They found that toddlers who were exposed to screens more often (including background screens like TVs on in the room) used </w:t>
      </w:r>
      <w:r>
        <w:rPr>
          <w:rStyle w:val="Gl"/>
        </w:rPr>
        <w:t>fewer age-appropriate exploration strategies</w:t>
      </w:r>
      <w:r>
        <w:t>, such as pressing, turning, or observing objects.</w:t>
      </w:r>
    </w:p>
    <w:p w14:paraId="6FB894E7" w14:textId="77777777" w:rsidR="00F36D12" w:rsidRDefault="00F36D12" w:rsidP="00F36D12">
      <w:pPr>
        <w:spacing w:before="100" w:beforeAutospacing="1" w:after="100" w:afterAutospacing="1"/>
      </w:pPr>
      <w:r>
        <w:t xml:space="preserve">Younger toddlers who hadn’t yet used screens were more focused and explored more challenging parts of toys, suggesting </w:t>
      </w:r>
      <w:r>
        <w:rPr>
          <w:rStyle w:val="Gl"/>
        </w:rPr>
        <w:t>better fine motor and attention skills</w:t>
      </w:r>
      <w:r>
        <w:t xml:space="preserve">. In contrast, those with high screen exposure tended to rely on simpler actions like shaking or throwing </w:t>
      </w:r>
      <w:r>
        <w:lastRenderedPageBreak/>
        <w:t>objects. These children were less likely to engage deeply with toys, indicating a possible delay in tactile learning.</w:t>
      </w:r>
    </w:p>
    <w:p w14:paraId="17355D2E" w14:textId="77777777" w:rsidR="00F36D12" w:rsidRDefault="00F36D12" w:rsidP="00F36D12">
      <w:pPr>
        <w:spacing w:before="100" w:beforeAutospacing="1" w:after="100" w:afterAutospacing="1"/>
      </w:pPr>
      <w:r>
        <w:t xml:space="preserve">However, the study also found that children who engaged in </w:t>
      </w:r>
      <w:r>
        <w:rPr>
          <w:rStyle w:val="Gl"/>
        </w:rPr>
        <w:t>more alternative activities</w:t>
      </w:r>
      <w:r>
        <w:t xml:space="preserve"> like outdoor play, crafts, or pretend games showed better tactile skills—even if they also used screens. This means that </w:t>
      </w:r>
      <w:r>
        <w:rPr>
          <w:rStyle w:val="Gl"/>
        </w:rPr>
        <w:t>screen time isn’t always the problem</w:t>
      </w:r>
      <w:r>
        <w:t xml:space="preserve">, but </w:t>
      </w:r>
      <w:r>
        <w:rPr>
          <w:rStyle w:val="Gl"/>
        </w:rPr>
        <w:t>lack of parent-led play and stimulation</w:t>
      </w:r>
      <w:r>
        <w:t xml:space="preserve"> may be. Reducing passive screen use and offering children more opportunities to touch, feel, and explore their environment can make a big difference in their development.</w:t>
      </w:r>
    </w:p>
    <w:p w14:paraId="7544598B" w14:textId="77777777" w:rsidR="00F36D12" w:rsidRDefault="00F36D12" w:rsidP="00F36D12">
      <w:pPr>
        <w:spacing w:after="0"/>
      </w:pPr>
      <w:r>
        <w:pict w14:anchorId="5F51C678">
          <v:rect id="_x0000_i1101" style="width:0;height:1.5pt" o:hralign="center" o:hrstd="t" o:hr="t" fillcolor="#a0a0a0" stroked="f"/>
        </w:pict>
      </w:r>
    </w:p>
    <w:p w14:paraId="5A2C0D4D"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67071AB6" w14:textId="77777777" w:rsidR="00F36D12" w:rsidRDefault="00F36D12" w:rsidP="00F36D12">
      <w:pPr>
        <w:spacing w:before="100" w:beforeAutospacing="1" w:after="100" w:afterAutospacing="1"/>
      </w:pPr>
      <w:proofErr w:type="spellStart"/>
      <w:r>
        <w:t>Gillioz</w:t>
      </w:r>
      <w:proofErr w:type="spellEnd"/>
      <w:r>
        <w:t xml:space="preserve">, E., </w:t>
      </w:r>
      <w:proofErr w:type="spellStart"/>
      <w:r>
        <w:t>Gentaz</w:t>
      </w:r>
      <w:proofErr w:type="spellEnd"/>
      <w:r>
        <w:t xml:space="preserve">, E., &amp; Lejeune, F. (2024). The effect of screen habits and alternative activities on tactile exploration skills in 6- to 36-month-old toddlers. </w:t>
      </w:r>
      <w:r>
        <w:rPr>
          <w:rStyle w:val="Vurgu"/>
        </w:rPr>
        <w:t>Children, 11</w:t>
      </w:r>
      <w:r>
        <w:t xml:space="preserve">(8), 1027. </w:t>
      </w:r>
      <w:hyperlink r:id="rId6" w:tgtFrame="_new" w:history="1">
        <w:r>
          <w:rPr>
            <w:rStyle w:val="Kpr"/>
          </w:rPr>
          <w:t>https://doi.org/10.3390/children11081027</w:t>
        </w:r>
      </w:hyperlink>
    </w:p>
    <w:p w14:paraId="1698ACDC" w14:textId="77777777" w:rsidR="00F36D12" w:rsidRDefault="00F36D12" w:rsidP="00F36D12">
      <w:pPr>
        <w:spacing w:before="100" w:beforeAutospacing="1" w:after="100" w:afterAutospacing="1"/>
      </w:pPr>
      <w:r>
        <w:rPr>
          <w:rFonts w:ascii="Segoe UI Emoji" w:hAnsi="Segoe UI Emoji" w:cs="Segoe UI Emoji"/>
        </w:rPr>
        <w:t>🔗</w:t>
      </w:r>
      <w:r>
        <w:t xml:space="preserve"> Access Full Article</w:t>
      </w:r>
    </w:p>
    <w:p w14:paraId="35614D0B" w14:textId="77777777" w:rsidR="00F36D12" w:rsidRDefault="00F36D12" w:rsidP="00F36D12">
      <w:pPr>
        <w:pStyle w:val="Balk3"/>
      </w:pPr>
      <w:r>
        <w:rPr>
          <w:rFonts w:ascii="Segoe UI Emoji" w:hAnsi="Segoe UI Emoji" w:cs="Segoe UI Emoji"/>
        </w:rPr>
        <w:t>📱</w:t>
      </w:r>
      <w:r>
        <w:t xml:space="preserve"> </w:t>
      </w:r>
      <w:r>
        <w:rPr>
          <w:rStyle w:val="Gl"/>
          <w:b/>
          <w:bCs/>
        </w:rPr>
        <w:t>"It’s not just about how much screen time your child gets — it’s about how, when, and why it's used."</w:t>
      </w:r>
    </w:p>
    <w:p w14:paraId="70D56E91" w14:textId="77777777" w:rsidR="00F36D12" w:rsidRDefault="00F36D12" w:rsidP="00F36D12">
      <w:pPr>
        <w:spacing w:before="100" w:beforeAutospacing="1" w:after="100" w:afterAutospacing="1"/>
      </w:pPr>
      <w:r>
        <w:t xml:space="preserve">This comprehensive review challenges the idea that all screen time is harmful and instead urges parents to focus on the </w:t>
      </w:r>
      <w:r>
        <w:rPr>
          <w:rStyle w:val="Gl"/>
        </w:rPr>
        <w:t>“family media ecology.”</w:t>
      </w:r>
      <w:r>
        <w:t xml:space="preserve"> That means considering not only the amount of screen time, but also </w:t>
      </w:r>
      <w:r>
        <w:rPr>
          <w:rStyle w:val="Gl"/>
        </w:rPr>
        <w:t>who is using the media, what type of content it is, when it's being used, and the role it plays in daily routines.</w:t>
      </w:r>
    </w:p>
    <w:p w14:paraId="46FFAD22" w14:textId="77777777" w:rsidR="00F36D12" w:rsidRDefault="00F36D12" w:rsidP="00F36D12">
      <w:pPr>
        <w:spacing w:before="100" w:beforeAutospacing="1" w:after="100" w:afterAutospacing="1"/>
      </w:pPr>
      <w:r>
        <w:t xml:space="preserve">Researchers found that when digital media is used as a </w:t>
      </w:r>
      <w:r>
        <w:rPr>
          <w:rStyle w:val="Gl"/>
        </w:rPr>
        <w:t>“babysitter,”</w:t>
      </w:r>
      <w:r>
        <w:t xml:space="preserve"> during meals or to calm children down, it may interfere with language development, sleep quality, emotional regulation, and attention. However, when used in ways that support learning—such as </w:t>
      </w:r>
      <w:r>
        <w:rPr>
          <w:rStyle w:val="Gl"/>
        </w:rPr>
        <w:t>watching high-quality educational content together with a parent (Joint Media Engagement)</w:t>
      </w:r>
      <w:r>
        <w:t>—media can actually support children’s development.</w:t>
      </w:r>
    </w:p>
    <w:p w14:paraId="59A1BFF3" w14:textId="77777777" w:rsidR="00F36D12" w:rsidRDefault="00F36D12" w:rsidP="00F36D12">
      <w:pPr>
        <w:spacing w:before="100" w:beforeAutospacing="1" w:after="100" w:afterAutospacing="1"/>
      </w:pPr>
      <w:r>
        <w:t xml:space="preserve">The study introduces a new model called </w:t>
      </w:r>
      <w:r>
        <w:rPr>
          <w:rStyle w:val="Gl"/>
        </w:rPr>
        <w:t>DREAMER</w:t>
      </w:r>
      <w:r>
        <w:t xml:space="preserve"> (Dynamic, Relational, Ecological Approach to Media Effects Research), which highlights the importance of seeing digital media as part of the child’s environment—just like food, sleep, or social interaction. In other words, </w:t>
      </w:r>
      <w:r>
        <w:rPr>
          <w:rStyle w:val="Gl"/>
        </w:rPr>
        <w:t>screens can help or harm depending on context.</w:t>
      </w:r>
      <w:r>
        <w:t xml:space="preserve"> For example, playing a learning app together at story time may boost language, but watching violent content alone before bed may harm sleep and emotions.</w:t>
      </w:r>
    </w:p>
    <w:p w14:paraId="2D4DBBDF" w14:textId="77777777" w:rsidR="00F36D12" w:rsidRDefault="00F36D12" w:rsidP="00F36D12">
      <w:pPr>
        <w:spacing w:before="100" w:beforeAutospacing="1" w:after="100" w:afterAutospacing="1"/>
      </w:pPr>
      <w:r>
        <w:t>Parents are encouraged to ask:</w:t>
      </w:r>
    </w:p>
    <w:p w14:paraId="1A2D37C0" w14:textId="77777777" w:rsidR="00F36D12" w:rsidRDefault="00F36D12" w:rsidP="00F36D12">
      <w:pPr>
        <w:numPr>
          <w:ilvl w:val="0"/>
          <w:numId w:val="10"/>
        </w:numPr>
        <w:spacing w:before="100" w:beforeAutospacing="1" w:after="100" w:afterAutospacing="1" w:line="240" w:lineRule="auto"/>
      </w:pPr>
      <w:r>
        <w:rPr>
          <w:rStyle w:val="Gl"/>
        </w:rPr>
        <w:t>Is this content right for my child’s age?</w:t>
      </w:r>
    </w:p>
    <w:p w14:paraId="53C07D24" w14:textId="77777777" w:rsidR="00F36D12" w:rsidRDefault="00F36D12" w:rsidP="00F36D12">
      <w:pPr>
        <w:numPr>
          <w:ilvl w:val="0"/>
          <w:numId w:val="10"/>
        </w:numPr>
        <w:spacing w:before="100" w:beforeAutospacing="1" w:after="100" w:afterAutospacing="1" w:line="240" w:lineRule="auto"/>
      </w:pPr>
      <w:r>
        <w:rPr>
          <w:rStyle w:val="Gl"/>
        </w:rPr>
        <w:lastRenderedPageBreak/>
        <w:t>Am I watching or discussing it with my child?</w:t>
      </w:r>
    </w:p>
    <w:p w14:paraId="1A8DB75B" w14:textId="77777777" w:rsidR="00F36D12" w:rsidRDefault="00F36D12" w:rsidP="00F36D12">
      <w:pPr>
        <w:numPr>
          <w:ilvl w:val="0"/>
          <w:numId w:val="10"/>
        </w:numPr>
        <w:spacing w:before="100" w:beforeAutospacing="1" w:after="100" w:afterAutospacing="1" w:line="240" w:lineRule="auto"/>
      </w:pPr>
      <w:r>
        <w:rPr>
          <w:rStyle w:val="Gl"/>
        </w:rPr>
        <w:t>Am I using it to replace playtime, social interaction, or sleep?</w:t>
      </w:r>
    </w:p>
    <w:p w14:paraId="49BFD967" w14:textId="77777777" w:rsidR="00F36D12" w:rsidRDefault="00F36D12" w:rsidP="00F36D12">
      <w:pPr>
        <w:spacing w:before="100" w:beforeAutospacing="1" w:after="100" w:afterAutospacing="1"/>
      </w:pPr>
      <w:r>
        <w:t xml:space="preserve">By shifting the focus from "how much" to "how and why," this research gives families practical tools to </w:t>
      </w:r>
      <w:r>
        <w:rPr>
          <w:rStyle w:val="Gl"/>
        </w:rPr>
        <w:t>make digital media a positive part of early childhood.</w:t>
      </w:r>
    </w:p>
    <w:p w14:paraId="600418DC" w14:textId="77777777" w:rsidR="00F36D12" w:rsidRDefault="00F36D12" w:rsidP="00F36D12">
      <w:pPr>
        <w:spacing w:after="0"/>
      </w:pPr>
      <w:r>
        <w:pict w14:anchorId="5E63CAA0">
          <v:rect id="_x0000_i1124" style="width:0;height:1.5pt" o:hralign="center" o:hrstd="t" o:hr="t" fillcolor="#a0a0a0" stroked="f"/>
        </w:pict>
      </w:r>
    </w:p>
    <w:p w14:paraId="183AA4F6"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1CD74092" w14:textId="77777777" w:rsidR="00F36D12" w:rsidRDefault="00F36D12" w:rsidP="00F36D12">
      <w:pPr>
        <w:spacing w:before="100" w:beforeAutospacing="1" w:after="100" w:afterAutospacing="1"/>
      </w:pPr>
      <w:r>
        <w:t xml:space="preserve">Barr, R., Kirkorian, H., Coyne, S., &amp; </w:t>
      </w:r>
      <w:proofErr w:type="spellStart"/>
      <w:r>
        <w:t>Radesky</w:t>
      </w:r>
      <w:proofErr w:type="spellEnd"/>
      <w:r>
        <w:t xml:space="preserve">, J. (2024). </w:t>
      </w:r>
      <w:r>
        <w:rPr>
          <w:rStyle w:val="Vurgu"/>
        </w:rPr>
        <w:t>Early Childhood and Digital Media</w:t>
      </w:r>
      <w:r>
        <w:t xml:space="preserve">. Cambridge University Press. </w:t>
      </w:r>
      <w:hyperlink r:id="rId7" w:tgtFrame="_new" w:history="1">
        <w:r>
          <w:rPr>
            <w:rStyle w:val="Kpr"/>
          </w:rPr>
          <w:t>https://doi.org/10.1017/9781108885751</w:t>
        </w:r>
      </w:hyperlink>
    </w:p>
    <w:p w14:paraId="08D4D44B" w14:textId="77777777" w:rsidR="00F36D12" w:rsidRDefault="00F36D12" w:rsidP="00F36D12">
      <w:pPr>
        <w:spacing w:before="100" w:beforeAutospacing="1" w:after="100" w:afterAutospacing="1"/>
      </w:pPr>
      <w:r>
        <w:rPr>
          <w:rFonts w:ascii="Segoe UI Emoji" w:hAnsi="Segoe UI Emoji" w:cs="Segoe UI Emoji"/>
        </w:rPr>
        <w:t>🔗</w:t>
      </w:r>
      <w:r>
        <w:t xml:space="preserve"> </w:t>
      </w:r>
      <w:hyperlink r:id="rId8" w:tgtFrame="_new" w:history="1">
        <w:r>
          <w:rPr>
            <w:rStyle w:val="Kpr"/>
          </w:rPr>
          <w:t>Access Full Book</w:t>
        </w:r>
      </w:hyperlink>
    </w:p>
    <w:p w14:paraId="70533A8E" w14:textId="77777777" w:rsidR="00F36D12" w:rsidRDefault="00F36D12" w:rsidP="00F36D12">
      <w:pPr>
        <w:spacing w:before="100" w:beforeAutospacing="1" w:after="100" w:afterAutospacing="1"/>
      </w:pPr>
    </w:p>
    <w:p w14:paraId="72233C71" w14:textId="77777777" w:rsidR="00F36D12" w:rsidRDefault="00F36D12" w:rsidP="00F36D12">
      <w:pPr>
        <w:spacing w:before="100" w:beforeAutospacing="1" w:after="100" w:afterAutospacing="1"/>
      </w:pPr>
    </w:p>
    <w:p w14:paraId="1EC80468" w14:textId="77777777" w:rsidR="00F36D12" w:rsidRDefault="00F36D12" w:rsidP="00F36D12">
      <w:pPr>
        <w:pStyle w:val="Balk3"/>
      </w:pPr>
      <w:r>
        <w:rPr>
          <w:rFonts w:ascii="Segoe UI Emoji" w:hAnsi="Segoe UI Emoji" w:cs="Segoe UI Emoji"/>
        </w:rPr>
        <w:t>👀</w:t>
      </w:r>
      <w:r>
        <w:t xml:space="preserve"> </w:t>
      </w:r>
      <w:r>
        <w:rPr>
          <w:rStyle w:val="Gl"/>
          <w:b/>
          <w:bCs/>
        </w:rPr>
        <w:t>"Just because your child is staring at the screen doesn’t mean they’re learning."</w:t>
      </w:r>
    </w:p>
    <w:p w14:paraId="7A5DBF0E" w14:textId="77777777" w:rsidR="00F36D12" w:rsidRDefault="00F36D12" w:rsidP="00F36D12">
      <w:pPr>
        <w:spacing w:before="100" w:beforeAutospacing="1" w:after="100" w:afterAutospacing="1"/>
      </w:pPr>
      <w:r>
        <w:t xml:space="preserve">This study from UC Berkeley shows that </w:t>
      </w:r>
      <w:r>
        <w:rPr>
          <w:rStyle w:val="Gl"/>
        </w:rPr>
        <w:t>children who pay the most visual attention to flashy, colorful media may actually learn the least</w:t>
      </w:r>
      <w:r>
        <w:t xml:space="preserve">. In a word-learning task with 3- to 6-year-old children, those who stared longest at vibrant, moving backgrounds performed </w:t>
      </w:r>
      <w:r>
        <w:rPr>
          <w:rStyle w:val="Gl"/>
        </w:rPr>
        <w:t>worse</w:t>
      </w:r>
      <w:r>
        <w:t xml:space="preserve"> in identifying toy names than those who paid less attention.</w:t>
      </w:r>
    </w:p>
    <w:p w14:paraId="7977728B" w14:textId="77777777" w:rsidR="00F36D12" w:rsidRDefault="00F36D12" w:rsidP="00F36D12">
      <w:pPr>
        <w:spacing w:before="100" w:beforeAutospacing="1" w:after="100" w:afterAutospacing="1"/>
      </w:pPr>
      <w:r>
        <w:t xml:space="preserve">Researchers split children into two groups: one watched new </w:t>
      </w:r>
      <w:proofErr w:type="gramStart"/>
      <w:r>
        <w:t>words</w:t>
      </w:r>
      <w:proofErr w:type="gramEnd"/>
      <w:r>
        <w:t xml:space="preserve"> presented on a plain gray background, while the other saw the same learning content in front of exciting, colorful videos. Although kids in the “flashy video” group looked at the screen longer, they </w:t>
      </w:r>
      <w:r>
        <w:rPr>
          <w:rStyle w:val="Gl"/>
        </w:rPr>
        <w:t>retained less information</w:t>
      </w:r>
      <w:r>
        <w:t>.</w:t>
      </w:r>
    </w:p>
    <w:p w14:paraId="76724570" w14:textId="77777777" w:rsidR="00F36D12" w:rsidRDefault="00F36D12" w:rsidP="00F36D12">
      <w:pPr>
        <w:spacing w:before="100" w:beforeAutospacing="1" w:after="100" w:afterAutospacing="1"/>
      </w:pPr>
      <w:r>
        <w:t xml:space="preserve">The findings suggest that </w:t>
      </w:r>
      <w:r>
        <w:rPr>
          <w:rStyle w:val="Gl"/>
        </w:rPr>
        <w:t>“attention-grabbing” media isn’t always educational.</w:t>
      </w:r>
      <w:r>
        <w:t xml:space="preserve"> Bright visuals, fast motion, and stimulating effects may distract young brains instead of supporting learning. Interestingly, children in the simple background group performed </w:t>
      </w:r>
      <w:r>
        <w:rPr>
          <w:rStyle w:val="Gl"/>
        </w:rPr>
        <w:t>better</w:t>
      </w:r>
      <w:r>
        <w:t xml:space="preserve">, even when they weren’t staring as much. This indicates that </w:t>
      </w:r>
      <w:r>
        <w:rPr>
          <w:rStyle w:val="Gl"/>
        </w:rPr>
        <w:t>overstimulation</w:t>
      </w:r>
      <w:r>
        <w:t>—not just screen time—can hinder early learning.</w:t>
      </w:r>
    </w:p>
    <w:p w14:paraId="18DEDF23" w14:textId="77777777" w:rsidR="00F36D12" w:rsidRDefault="00F36D12" w:rsidP="00F36D12">
      <w:pPr>
        <w:spacing w:before="100" w:beforeAutospacing="1" w:after="100" w:afterAutospacing="1"/>
      </w:pPr>
      <w:r>
        <w:t xml:space="preserve">Parents should be cautious with highly stimulating children’s content, even if it appears “educational.” Sometimes, </w:t>
      </w:r>
      <w:r>
        <w:rPr>
          <w:rStyle w:val="Gl"/>
        </w:rPr>
        <w:t>less is more</w:t>
      </w:r>
      <w:r>
        <w:t xml:space="preserve"> when it comes to helping your child learn from screens.</w:t>
      </w:r>
    </w:p>
    <w:p w14:paraId="39230886" w14:textId="77777777" w:rsidR="00F36D12" w:rsidRDefault="00F36D12" w:rsidP="00F36D12">
      <w:pPr>
        <w:spacing w:after="0"/>
      </w:pPr>
      <w:r>
        <w:pict w14:anchorId="033837F9">
          <v:rect id="_x0000_i1147" style="width:0;height:1.5pt" o:hralign="center" o:hrstd="t" o:hr="t" fillcolor="#a0a0a0" stroked="f"/>
        </w:pict>
      </w:r>
    </w:p>
    <w:p w14:paraId="100AC91C" w14:textId="77777777" w:rsidR="00F36D12" w:rsidRDefault="00F36D12" w:rsidP="00F36D12">
      <w:pPr>
        <w:pStyle w:val="Balk3"/>
      </w:pPr>
      <w:r>
        <w:rPr>
          <w:rFonts w:ascii="Segoe UI Emoji" w:hAnsi="Segoe UI Emoji" w:cs="Segoe UI Emoji"/>
        </w:rPr>
        <w:lastRenderedPageBreak/>
        <w:t>📚</w:t>
      </w:r>
      <w:r>
        <w:t xml:space="preserve"> </w:t>
      </w:r>
      <w:r>
        <w:rPr>
          <w:rStyle w:val="Gl"/>
          <w:b/>
          <w:bCs/>
        </w:rPr>
        <w:t>APA Citation</w:t>
      </w:r>
    </w:p>
    <w:p w14:paraId="08D1F524" w14:textId="77777777" w:rsidR="00F36D12" w:rsidRDefault="00F36D12" w:rsidP="00F36D12">
      <w:pPr>
        <w:spacing w:before="100" w:beforeAutospacing="1" w:after="100" w:afterAutospacing="1"/>
      </w:pPr>
      <w:r>
        <w:t xml:space="preserve">Shepherd, S. S., &amp; Kidd, C. (2024). Visual engagement is not synonymous with learning in young children. </w:t>
      </w:r>
      <w:r>
        <w:rPr>
          <w:rStyle w:val="Vurgu"/>
        </w:rPr>
        <w:t>Proceedings of the Annual Meeting of the Cognitive Science Society, 46</w:t>
      </w:r>
      <w:r>
        <w:t xml:space="preserve">(0). </w:t>
      </w:r>
      <w:hyperlink r:id="rId9" w:tgtFrame="_new" w:history="1">
        <w:r>
          <w:rPr>
            <w:rStyle w:val="Kpr"/>
          </w:rPr>
          <w:t>https://escholarship.org/uc/item/0wz74769</w:t>
        </w:r>
      </w:hyperlink>
    </w:p>
    <w:p w14:paraId="79B621DE" w14:textId="77777777" w:rsidR="00F36D12" w:rsidRDefault="00F36D12" w:rsidP="00F36D12">
      <w:pPr>
        <w:spacing w:before="100" w:beforeAutospacing="1" w:after="100" w:afterAutospacing="1"/>
      </w:pPr>
      <w:r>
        <w:rPr>
          <w:rFonts w:ascii="Segoe UI Emoji" w:hAnsi="Segoe UI Emoji" w:cs="Segoe UI Emoji"/>
        </w:rPr>
        <w:t>🔗</w:t>
      </w:r>
      <w:r>
        <w:t xml:space="preserve"> </w:t>
      </w:r>
      <w:hyperlink r:id="rId10" w:tgtFrame="_new" w:history="1">
        <w:r>
          <w:rPr>
            <w:rStyle w:val="Kpr"/>
          </w:rPr>
          <w:t>Access Full Article</w:t>
        </w:r>
      </w:hyperlink>
    </w:p>
    <w:p w14:paraId="5269520B" w14:textId="77777777" w:rsidR="00F36D12" w:rsidRDefault="00F36D12" w:rsidP="00F36D12">
      <w:pPr>
        <w:pStyle w:val="Balk3"/>
      </w:pPr>
      <w:r>
        <w:rPr>
          <w:rFonts w:ascii="Segoe UI Emoji" w:hAnsi="Segoe UI Emoji" w:cs="Segoe UI Emoji"/>
        </w:rPr>
        <w:t>🗣️</w:t>
      </w:r>
      <w:r>
        <w:t xml:space="preserve"> </w:t>
      </w:r>
      <w:r>
        <w:rPr>
          <w:rStyle w:val="Gl"/>
          <w:b/>
          <w:bCs/>
        </w:rPr>
        <w:t>"The more time kids spend in front of screens, the fewer words they learn."</w:t>
      </w:r>
    </w:p>
    <w:p w14:paraId="2D7D4557" w14:textId="77777777" w:rsidR="00F36D12" w:rsidRDefault="00F36D12" w:rsidP="00F36D12">
      <w:pPr>
        <w:spacing w:before="100" w:beforeAutospacing="1" w:after="100" w:afterAutospacing="1"/>
      </w:pPr>
      <w:r>
        <w:t xml:space="preserve">This large meta-analysis reviewed 42 studies with nearly 19,000 children and found that </w:t>
      </w:r>
      <w:r>
        <w:rPr>
          <w:rStyle w:val="Gl"/>
        </w:rPr>
        <w:t>more screen time is linked to weaker language skills</w:t>
      </w:r>
      <w:r>
        <w:t xml:space="preserve"> in children under 12. In particular, </w:t>
      </w:r>
      <w:r>
        <w:rPr>
          <w:rStyle w:val="Gl"/>
        </w:rPr>
        <w:t>background television</w:t>
      </w:r>
      <w:r>
        <w:t xml:space="preserve">—TV that's on while no one is actively watching—was </w:t>
      </w:r>
      <w:r>
        <w:rPr>
          <w:rStyle w:val="Gl"/>
        </w:rPr>
        <w:t>even more harmful</w:t>
      </w:r>
      <w:r>
        <w:t xml:space="preserve"> than direct screen time. Why? Because it </w:t>
      </w:r>
      <w:r>
        <w:rPr>
          <w:rStyle w:val="Gl"/>
        </w:rPr>
        <w:t>disrupts parent-child interaction</w:t>
      </w:r>
      <w:r>
        <w:t>, a key ingredient in language learning.</w:t>
      </w:r>
    </w:p>
    <w:p w14:paraId="39D9F02D" w14:textId="77777777" w:rsidR="00F36D12" w:rsidRDefault="00F36D12" w:rsidP="00F36D12">
      <w:pPr>
        <w:spacing w:before="100" w:beforeAutospacing="1" w:after="100" w:afterAutospacing="1"/>
      </w:pPr>
      <w:r>
        <w:t xml:space="preserve">However, not all screen time is equal. Watching </w:t>
      </w:r>
      <w:r>
        <w:rPr>
          <w:rStyle w:val="Gl"/>
        </w:rPr>
        <w:t>educational content</w:t>
      </w:r>
      <w:r>
        <w:t xml:space="preserve"> and </w:t>
      </w:r>
      <w:r>
        <w:rPr>
          <w:rStyle w:val="Gl"/>
        </w:rPr>
        <w:t>co-viewing</w:t>
      </w:r>
      <w:r>
        <w:t xml:space="preserve"> (watching together with a caregiver) were linked to </w:t>
      </w:r>
      <w:r>
        <w:rPr>
          <w:rStyle w:val="Gl"/>
        </w:rPr>
        <w:t>stronger language development</w:t>
      </w:r>
      <w:r>
        <w:t xml:space="preserve">. Children also had better language outcomes when screen use started </w:t>
      </w:r>
      <w:r>
        <w:rPr>
          <w:rStyle w:val="Gl"/>
        </w:rPr>
        <w:t>later in childhood</w:t>
      </w:r>
      <w:r>
        <w:t>.</w:t>
      </w:r>
    </w:p>
    <w:p w14:paraId="78DFB274" w14:textId="77777777" w:rsidR="00F36D12" w:rsidRDefault="00F36D12" w:rsidP="00F36D12">
      <w:pPr>
        <w:spacing w:before="100" w:beforeAutospacing="1" w:after="100" w:afterAutospacing="1"/>
      </w:pPr>
      <w:r>
        <w:t>The takeaway for parents is this:</w:t>
      </w:r>
    </w:p>
    <w:p w14:paraId="38CE109D" w14:textId="77777777" w:rsidR="00F36D12" w:rsidRDefault="00F36D12" w:rsidP="00F36D12">
      <w:pPr>
        <w:numPr>
          <w:ilvl w:val="0"/>
          <w:numId w:val="11"/>
        </w:numPr>
        <w:spacing w:before="100" w:beforeAutospacing="1" w:after="100" w:afterAutospacing="1" w:line="240" w:lineRule="auto"/>
      </w:pPr>
      <w:r>
        <w:rPr>
          <w:rStyle w:val="Gl"/>
        </w:rPr>
        <w:t>Limit screen time</w:t>
      </w:r>
      <w:r>
        <w:t>, especially in toddlers.</w:t>
      </w:r>
    </w:p>
    <w:p w14:paraId="54603645" w14:textId="77777777" w:rsidR="00F36D12" w:rsidRDefault="00F36D12" w:rsidP="00F36D12">
      <w:pPr>
        <w:numPr>
          <w:ilvl w:val="0"/>
          <w:numId w:val="11"/>
        </w:numPr>
        <w:spacing w:before="100" w:beforeAutospacing="1" w:after="100" w:afterAutospacing="1" w:line="240" w:lineRule="auto"/>
      </w:pPr>
      <w:r>
        <w:rPr>
          <w:rStyle w:val="Gl"/>
        </w:rPr>
        <w:t>Avoid having the TV on in the background.</w:t>
      </w:r>
    </w:p>
    <w:p w14:paraId="0A0EC9BD" w14:textId="77777777" w:rsidR="00F36D12" w:rsidRDefault="00F36D12" w:rsidP="00F36D12">
      <w:pPr>
        <w:numPr>
          <w:ilvl w:val="0"/>
          <w:numId w:val="11"/>
        </w:numPr>
        <w:spacing w:before="100" w:beforeAutospacing="1" w:after="100" w:afterAutospacing="1" w:line="240" w:lineRule="auto"/>
      </w:pPr>
      <w:r>
        <w:t xml:space="preserve">When screens are used, </w:t>
      </w:r>
      <w:r>
        <w:rPr>
          <w:rStyle w:val="Gl"/>
        </w:rPr>
        <w:t>watch with your child</w:t>
      </w:r>
      <w:r>
        <w:t xml:space="preserve"> and choose </w:t>
      </w:r>
      <w:r>
        <w:rPr>
          <w:rStyle w:val="Gl"/>
        </w:rPr>
        <w:t>age-appropriate educational content</w:t>
      </w:r>
      <w:r>
        <w:t>.</w:t>
      </w:r>
    </w:p>
    <w:p w14:paraId="745E14E0" w14:textId="77777777" w:rsidR="00F36D12" w:rsidRDefault="00F36D12" w:rsidP="00F36D12">
      <w:pPr>
        <w:numPr>
          <w:ilvl w:val="0"/>
          <w:numId w:val="11"/>
        </w:numPr>
        <w:spacing w:before="100" w:beforeAutospacing="1" w:after="100" w:afterAutospacing="1" w:line="240" w:lineRule="auto"/>
      </w:pPr>
      <w:r>
        <w:t xml:space="preserve">Remember: </w:t>
      </w:r>
      <w:r>
        <w:rPr>
          <w:rStyle w:val="Gl"/>
        </w:rPr>
        <w:t>the quality of your interaction matters more than the device itself</w:t>
      </w:r>
      <w:r>
        <w:t>.</w:t>
      </w:r>
    </w:p>
    <w:p w14:paraId="5853BE93" w14:textId="77777777" w:rsidR="00F36D12" w:rsidRDefault="00F36D12" w:rsidP="00F36D12">
      <w:pPr>
        <w:spacing w:before="100" w:beforeAutospacing="1" w:after="100" w:afterAutospacing="1"/>
      </w:pPr>
      <w:r>
        <w:t xml:space="preserve">This study supports the American Academy of Pediatrics guidelines and shows that </w:t>
      </w:r>
      <w:r>
        <w:rPr>
          <w:rStyle w:val="Gl"/>
        </w:rPr>
        <w:t>shared, mindful use of screens</w:t>
      </w:r>
      <w:r>
        <w:t xml:space="preserve"> can help—but passive or excessive screen use may set your child back.</w:t>
      </w:r>
    </w:p>
    <w:p w14:paraId="1FC2E825" w14:textId="77777777" w:rsidR="00F36D12" w:rsidRDefault="00F36D12" w:rsidP="00F36D12">
      <w:pPr>
        <w:spacing w:after="0"/>
      </w:pPr>
      <w:r>
        <w:pict w14:anchorId="0BFF0B83">
          <v:rect id="_x0000_i1170" style="width:0;height:1.5pt" o:hralign="center" o:hrstd="t" o:hr="t" fillcolor="#a0a0a0" stroked="f"/>
        </w:pict>
      </w:r>
    </w:p>
    <w:p w14:paraId="135085A5"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1323D93F" w14:textId="77777777" w:rsidR="00F36D12" w:rsidRDefault="00F36D12" w:rsidP="00F36D12">
      <w:pPr>
        <w:spacing w:before="100" w:beforeAutospacing="1" w:after="100" w:afterAutospacing="1"/>
      </w:pPr>
      <w:r>
        <w:t xml:space="preserve">Madigan, S., McArthur, B. A., Anhorn, C., Eirich, R., &amp; Christakis, D. A. (2020). Associations between screen use and child language skills: A systematic review and meta-analysis. </w:t>
      </w:r>
      <w:r>
        <w:rPr>
          <w:rStyle w:val="Vurgu"/>
        </w:rPr>
        <w:t>JAMA Pediatrics, 174</w:t>
      </w:r>
      <w:r>
        <w:t>(7), 665–675. https://doi.org/10.1001/jamapediatrics.2020.0327</w:t>
      </w:r>
    </w:p>
    <w:p w14:paraId="6151F23E" w14:textId="77777777" w:rsidR="00F36D12" w:rsidRDefault="00F36D12" w:rsidP="00F36D12">
      <w:pPr>
        <w:spacing w:before="100" w:beforeAutospacing="1" w:after="100" w:afterAutospacing="1"/>
      </w:pPr>
      <w:r>
        <w:rPr>
          <w:rFonts w:ascii="Segoe UI Emoji" w:hAnsi="Segoe UI Emoji" w:cs="Segoe UI Emoji"/>
        </w:rPr>
        <w:t>🔗</w:t>
      </w:r>
      <w:r>
        <w:t xml:space="preserve"> Access Full Article</w:t>
      </w:r>
    </w:p>
    <w:p w14:paraId="2F0B4FF0" w14:textId="77777777" w:rsidR="00F36D12" w:rsidRDefault="00F36D12" w:rsidP="00F36D12">
      <w:pPr>
        <w:pStyle w:val="Balk3"/>
      </w:pPr>
      <w:r>
        <w:rPr>
          <w:rFonts w:ascii="Segoe UI Emoji" w:hAnsi="Segoe UI Emoji" w:cs="Segoe UI Emoji"/>
        </w:rPr>
        <w:lastRenderedPageBreak/>
        <w:t>🌙</w:t>
      </w:r>
      <w:r>
        <w:t xml:space="preserve"> </w:t>
      </w:r>
      <w:r>
        <w:rPr>
          <w:rStyle w:val="Gl"/>
          <w:b/>
          <w:bCs/>
        </w:rPr>
        <w:t>"Removing screens before bedtime helped toddlers sleep better — and it was easier for families than expected."</w:t>
      </w:r>
    </w:p>
    <w:p w14:paraId="60066528" w14:textId="77777777" w:rsidR="00F36D12" w:rsidRDefault="00F36D12" w:rsidP="00F36D12">
      <w:pPr>
        <w:spacing w:before="100" w:beforeAutospacing="1" w:after="100" w:afterAutospacing="1"/>
      </w:pPr>
      <w:r>
        <w:t xml:space="preserve">This UK-based randomized clinical trial tested whether </w:t>
      </w:r>
      <w:r>
        <w:rPr>
          <w:rStyle w:val="Gl"/>
        </w:rPr>
        <w:t>avoiding screens one hour before bedtime</w:t>
      </w:r>
      <w:r>
        <w:t xml:space="preserve"> could improve toddlers’ sleep and attention. Over 100 families with children aged 16–30 months participated. Those in the intervention group (called </w:t>
      </w:r>
      <w:r>
        <w:rPr>
          <w:rStyle w:val="Gl"/>
        </w:rPr>
        <w:t>PASTI</w:t>
      </w:r>
      <w:r>
        <w:t>) removed screen time before bed and instead used calming alternatives like books and puzzles provided in a "bedtime box."</w:t>
      </w:r>
    </w:p>
    <w:p w14:paraId="7063877F" w14:textId="77777777" w:rsidR="00F36D12" w:rsidRDefault="00F36D12" w:rsidP="00F36D12">
      <w:pPr>
        <w:spacing w:before="100" w:beforeAutospacing="1" w:after="100" w:afterAutospacing="1"/>
      </w:pPr>
      <w:r>
        <w:t xml:space="preserve">The results? </w:t>
      </w:r>
      <w:r>
        <w:rPr>
          <w:rStyle w:val="Gl"/>
        </w:rPr>
        <w:t>Families found it easy to follow</w:t>
      </w:r>
      <w:r>
        <w:t xml:space="preserve">, and those who did reported </w:t>
      </w:r>
      <w:r>
        <w:rPr>
          <w:rStyle w:val="Gl"/>
        </w:rPr>
        <w:t>less screen time before bed</w:t>
      </w:r>
      <w:r>
        <w:t xml:space="preserve">, </w:t>
      </w:r>
      <w:r>
        <w:rPr>
          <w:rStyle w:val="Gl"/>
        </w:rPr>
        <w:t>better sleep efficiency</w:t>
      </w:r>
      <w:r>
        <w:t xml:space="preserve">, and </w:t>
      </w:r>
      <w:r>
        <w:rPr>
          <w:rStyle w:val="Gl"/>
        </w:rPr>
        <w:t>fewer night awakenings</w:t>
      </w:r>
      <w:r>
        <w:t xml:space="preserve"> compared to families who didn’t change their habits. Although no clear improvement in children’s attention was observed, sleep benefits alone are significant—especially since good sleep is closely linked to healthy brain development and mood.</w:t>
      </w:r>
    </w:p>
    <w:p w14:paraId="3551F66B" w14:textId="77777777" w:rsidR="00F36D12" w:rsidRDefault="00F36D12" w:rsidP="00F36D12">
      <w:pPr>
        <w:spacing w:before="100" w:beforeAutospacing="1" w:after="100" w:afterAutospacing="1"/>
      </w:pPr>
      <w:r>
        <w:t xml:space="preserve">Importantly, the study shows that </w:t>
      </w:r>
      <w:r>
        <w:rPr>
          <w:rStyle w:val="Gl"/>
        </w:rPr>
        <w:t>simple parenting changes can work</w:t>
      </w:r>
      <w:r>
        <w:t xml:space="preserve">, and don’t require high-tech tools or strict rules. Just </w:t>
      </w:r>
      <w:r>
        <w:rPr>
          <w:rStyle w:val="Gl"/>
        </w:rPr>
        <w:t>swapping screens for calming play or reading</w:t>
      </w:r>
      <w:r>
        <w:t xml:space="preserve"> before bedtime may help your toddler fall asleep faster and sleep more soundly.</w:t>
      </w:r>
    </w:p>
    <w:p w14:paraId="24673446" w14:textId="77777777" w:rsidR="00F36D12" w:rsidRDefault="00F36D12" w:rsidP="00F36D12">
      <w:pPr>
        <w:spacing w:after="0"/>
      </w:pPr>
      <w:r>
        <w:pict w14:anchorId="16CF7013">
          <v:rect id="_x0000_i1193" style="width:0;height:1.5pt" o:hralign="center" o:hrstd="t" o:hr="t" fillcolor="#a0a0a0" stroked="f"/>
        </w:pict>
      </w:r>
    </w:p>
    <w:p w14:paraId="264D2D42"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79CE0FEB" w14:textId="77777777" w:rsidR="00F36D12" w:rsidRDefault="00F36D12" w:rsidP="00F36D12">
      <w:pPr>
        <w:spacing w:before="100" w:beforeAutospacing="1" w:after="100" w:afterAutospacing="1"/>
      </w:pPr>
      <w:r>
        <w:t xml:space="preserve">Pickard, H., Chu, P., Essex, C., Goddard, E. J., </w:t>
      </w:r>
      <w:proofErr w:type="spellStart"/>
      <w:r>
        <w:t>Baulcombe</w:t>
      </w:r>
      <w:proofErr w:type="spellEnd"/>
      <w:r>
        <w:t xml:space="preserve">, K., Carter, B., Bedford, R., &amp; Smith, T. J. (2024). Toddler screen use before bed and its effect on sleep and attention: A randomized clinical trial. </w:t>
      </w:r>
      <w:r>
        <w:rPr>
          <w:rStyle w:val="Vurgu"/>
        </w:rPr>
        <w:t>JAMA Pediatrics, 178</w:t>
      </w:r>
      <w:r>
        <w:t>(12), 1270–1279. https://doi.org/10.1001/jamapediatrics.2024.3997</w:t>
      </w:r>
    </w:p>
    <w:p w14:paraId="7145AD7E" w14:textId="77777777" w:rsidR="00F36D12" w:rsidRDefault="00F36D12" w:rsidP="00F36D12">
      <w:pPr>
        <w:spacing w:before="100" w:beforeAutospacing="1" w:after="100" w:afterAutospacing="1"/>
      </w:pPr>
      <w:r>
        <w:rPr>
          <w:rFonts w:ascii="Segoe UI Emoji" w:hAnsi="Segoe UI Emoji" w:cs="Segoe UI Emoji"/>
        </w:rPr>
        <w:t>🔗</w:t>
      </w:r>
      <w:r>
        <w:t xml:space="preserve"> Access Full Article</w:t>
      </w:r>
    </w:p>
    <w:p w14:paraId="66F650A1" w14:textId="77777777" w:rsidR="00F36D12" w:rsidRDefault="00F36D12" w:rsidP="00F36D12">
      <w:pPr>
        <w:pStyle w:val="Balk3"/>
      </w:pPr>
      <w:r>
        <w:rPr>
          <w:rFonts w:ascii="Segoe UI Emoji" w:hAnsi="Segoe UI Emoji" w:cs="Segoe UI Emoji"/>
        </w:rPr>
        <w:t>🧒📱</w:t>
      </w:r>
      <w:r>
        <w:t xml:space="preserve"> </w:t>
      </w:r>
      <w:r>
        <w:rPr>
          <w:rStyle w:val="Gl"/>
          <w:b/>
          <w:bCs/>
        </w:rPr>
        <w:t>"Just one hour a day on a mobile device may already harm your toddler’s language development."</w:t>
      </w:r>
    </w:p>
    <w:p w14:paraId="1280132C" w14:textId="77777777" w:rsidR="00F36D12" w:rsidRDefault="00F36D12" w:rsidP="00F36D12">
      <w:pPr>
        <w:spacing w:before="100" w:beforeAutospacing="1" w:after="100" w:afterAutospacing="1"/>
      </w:pPr>
      <w:r>
        <w:t xml:space="preserve">This large Danish study, involving over </w:t>
      </w:r>
      <w:r>
        <w:rPr>
          <w:rStyle w:val="Gl"/>
        </w:rPr>
        <w:t>31,000 children aged 2–3</w:t>
      </w:r>
      <w:r>
        <w:t xml:space="preserve">, found that </w:t>
      </w:r>
      <w:r>
        <w:rPr>
          <w:rStyle w:val="Gl"/>
        </w:rPr>
        <w:t>just one hour or more per day</w:t>
      </w:r>
      <w:r>
        <w:t xml:space="preserve"> of mobile device screen time is significantly linked to </w:t>
      </w:r>
      <w:r>
        <w:rPr>
          <w:rStyle w:val="Gl"/>
        </w:rPr>
        <w:t>poorer language development</w:t>
      </w:r>
      <w:r>
        <w:t xml:space="preserve">. Children who used mobile phones or tablets for at least one hour had </w:t>
      </w:r>
      <w:r>
        <w:rPr>
          <w:rStyle w:val="Gl"/>
        </w:rPr>
        <w:t>higher risks of both understanding difficulties and trouble expressing themselves</w:t>
      </w:r>
      <w:r>
        <w:t>—even after adjusting for family background and home routines.</w:t>
      </w:r>
    </w:p>
    <w:p w14:paraId="566C3AED" w14:textId="77777777" w:rsidR="00F36D12" w:rsidRDefault="00F36D12" w:rsidP="00F36D12">
      <w:pPr>
        <w:spacing w:before="100" w:beforeAutospacing="1" w:after="100" w:afterAutospacing="1"/>
      </w:pPr>
      <w:r>
        <w:t xml:space="preserve">Interestingly, </w:t>
      </w:r>
      <w:r>
        <w:rPr>
          <w:rStyle w:val="Gl"/>
        </w:rPr>
        <w:t>reading to children every day helped protect against problems in understanding language</w:t>
      </w:r>
      <w:r>
        <w:t xml:space="preserve">, but </w:t>
      </w:r>
      <w:r>
        <w:rPr>
          <w:rStyle w:val="Gl"/>
        </w:rPr>
        <w:t>it didn’t reduce issues with expressive language</w:t>
      </w:r>
      <w:r>
        <w:t xml:space="preserve">, like forming clear sentences. The researchers also found that the effects of mobile device use </w:t>
      </w:r>
      <w:r>
        <w:lastRenderedPageBreak/>
        <w:t xml:space="preserve">were separate from other screen types like TV or PC. In other words, </w:t>
      </w:r>
      <w:r>
        <w:rPr>
          <w:rStyle w:val="Gl"/>
        </w:rPr>
        <w:t>the risk from mobile devices stands on its own</w:t>
      </w:r>
      <w:r>
        <w:t>.</w:t>
      </w:r>
    </w:p>
    <w:p w14:paraId="111D7BEE" w14:textId="77777777" w:rsidR="00F36D12" w:rsidRDefault="00F36D12" w:rsidP="00F36D12">
      <w:pPr>
        <w:spacing w:before="100" w:beforeAutospacing="1" w:after="100" w:afterAutospacing="1"/>
      </w:pPr>
      <w:r>
        <w:t>The findings suggest that early, daily mobile device use could replace important face-to-face conversations and learning moments. What can parents do?</w:t>
      </w:r>
    </w:p>
    <w:p w14:paraId="3328072B" w14:textId="77777777" w:rsidR="00F36D12" w:rsidRDefault="00F36D12" w:rsidP="00F36D12">
      <w:pPr>
        <w:numPr>
          <w:ilvl w:val="0"/>
          <w:numId w:val="12"/>
        </w:numPr>
        <w:spacing w:before="100" w:beforeAutospacing="1" w:after="100" w:afterAutospacing="1" w:line="240" w:lineRule="auto"/>
      </w:pPr>
      <w:r>
        <w:t xml:space="preserve">Keep mobile use </w:t>
      </w:r>
      <w:r>
        <w:rPr>
          <w:rStyle w:val="Gl"/>
        </w:rPr>
        <w:t>under one hour a day</w:t>
      </w:r>
      <w:r>
        <w:t xml:space="preserve"> for toddlers.</w:t>
      </w:r>
    </w:p>
    <w:p w14:paraId="21A7CED2" w14:textId="77777777" w:rsidR="00F36D12" w:rsidRDefault="00F36D12" w:rsidP="00F36D12">
      <w:pPr>
        <w:numPr>
          <w:ilvl w:val="0"/>
          <w:numId w:val="12"/>
        </w:numPr>
        <w:spacing w:before="100" w:beforeAutospacing="1" w:after="100" w:afterAutospacing="1" w:line="240" w:lineRule="auto"/>
      </w:pPr>
      <w:r>
        <w:rPr>
          <w:rStyle w:val="Gl"/>
        </w:rPr>
        <w:t>Read books together</w:t>
      </w:r>
      <w:r>
        <w:t xml:space="preserve"> daily—it helps with understanding language.</w:t>
      </w:r>
    </w:p>
    <w:p w14:paraId="3DB60BBB" w14:textId="77777777" w:rsidR="00F36D12" w:rsidRDefault="00F36D12" w:rsidP="00F36D12">
      <w:pPr>
        <w:numPr>
          <w:ilvl w:val="0"/>
          <w:numId w:val="12"/>
        </w:numPr>
        <w:spacing w:before="100" w:beforeAutospacing="1" w:after="100" w:afterAutospacing="1" w:line="240" w:lineRule="auto"/>
      </w:pPr>
      <w:r>
        <w:t xml:space="preserve">Prioritize </w:t>
      </w:r>
      <w:r>
        <w:rPr>
          <w:rStyle w:val="Gl"/>
        </w:rPr>
        <w:t>interactive play</w:t>
      </w:r>
      <w:r>
        <w:t xml:space="preserve"> and limit solo screen time.</w:t>
      </w:r>
    </w:p>
    <w:p w14:paraId="0BECDCAE" w14:textId="77777777" w:rsidR="00F36D12" w:rsidRDefault="00F36D12" w:rsidP="00F36D12">
      <w:pPr>
        <w:spacing w:after="0"/>
      </w:pPr>
      <w:r>
        <w:pict w14:anchorId="45B5B53A">
          <v:rect id="_x0000_i1216" style="width:0;height:1.5pt" o:hralign="center" o:hrstd="t" o:hr="t" fillcolor="#a0a0a0" stroked="f"/>
        </w:pict>
      </w:r>
    </w:p>
    <w:p w14:paraId="18DAA73A" w14:textId="77777777" w:rsidR="00F36D12" w:rsidRDefault="00F36D12" w:rsidP="00F36D12">
      <w:pPr>
        <w:pStyle w:val="Balk3"/>
      </w:pPr>
      <w:r>
        <w:rPr>
          <w:rFonts w:ascii="Segoe UI Emoji" w:hAnsi="Segoe UI Emoji" w:cs="Segoe UI Emoji"/>
        </w:rPr>
        <w:t>📚</w:t>
      </w:r>
      <w:r>
        <w:t xml:space="preserve"> </w:t>
      </w:r>
      <w:r>
        <w:rPr>
          <w:rStyle w:val="Gl"/>
          <w:b/>
          <w:bCs/>
        </w:rPr>
        <w:t>APA Citation</w:t>
      </w:r>
    </w:p>
    <w:p w14:paraId="174E0F66" w14:textId="77777777" w:rsidR="00F36D12" w:rsidRDefault="00F36D12" w:rsidP="00F36D12">
      <w:pPr>
        <w:spacing w:before="100" w:beforeAutospacing="1" w:after="100" w:afterAutospacing="1"/>
      </w:pPr>
      <w:r>
        <w:t xml:space="preserve">Rayce, S. B., Okholm, G. T., &amp; Flensborg-Madsen, T. (2024). Mobile device screen time is associated with poorer language development among toddlers: Results from a large-scale survey. </w:t>
      </w:r>
      <w:r>
        <w:rPr>
          <w:rStyle w:val="Vurgu"/>
        </w:rPr>
        <w:t>BMC Public Health, 24</w:t>
      </w:r>
      <w:r>
        <w:t xml:space="preserve">(1050). </w:t>
      </w:r>
      <w:hyperlink r:id="rId11" w:tgtFrame="_new" w:history="1">
        <w:r>
          <w:rPr>
            <w:rStyle w:val="Kpr"/>
          </w:rPr>
          <w:t>https://doi.org/10.1186/s12889-024-18447-4</w:t>
        </w:r>
      </w:hyperlink>
    </w:p>
    <w:p w14:paraId="28B17FCB" w14:textId="77777777" w:rsidR="00F36D12" w:rsidRDefault="00F36D12" w:rsidP="00F36D12">
      <w:pPr>
        <w:spacing w:before="100" w:beforeAutospacing="1" w:after="100" w:afterAutospacing="1"/>
      </w:pPr>
      <w:r>
        <w:rPr>
          <w:rFonts w:ascii="Segoe UI Emoji" w:hAnsi="Segoe UI Emoji" w:cs="Segoe UI Emoji"/>
        </w:rPr>
        <w:t>🔗</w:t>
      </w:r>
      <w:r>
        <w:t xml:space="preserve"> </w:t>
      </w:r>
      <w:hyperlink r:id="rId12" w:tgtFrame="_new" w:history="1">
        <w:r>
          <w:rPr>
            <w:rStyle w:val="Kpr"/>
          </w:rPr>
          <w:t>Access Full Article</w:t>
        </w:r>
      </w:hyperlink>
    </w:p>
    <w:p w14:paraId="4C0939A6" w14:textId="77777777" w:rsidR="00F36D12" w:rsidRPr="00F36D12" w:rsidRDefault="00F36D12" w:rsidP="00F36D12">
      <w:pPr>
        <w:spacing w:before="100" w:beforeAutospacing="1" w:after="100" w:afterAutospacing="1"/>
        <w:rPr>
          <w:b/>
          <w:bCs/>
          <w:lang w:val="tr-TR"/>
        </w:rPr>
      </w:pPr>
      <w:r w:rsidRPr="00F36D12">
        <w:rPr>
          <w:rFonts w:ascii="Segoe UI Emoji" w:hAnsi="Segoe UI Emoji" w:cs="Segoe UI Emoji"/>
          <w:b/>
          <w:bCs/>
          <w:lang w:val="tr-TR"/>
        </w:rPr>
        <w:t>🌿📺</w:t>
      </w:r>
      <w:r w:rsidRPr="00F36D12">
        <w:rPr>
          <w:b/>
          <w:bCs/>
          <w:lang w:val="tr-TR"/>
        </w:rPr>
        <w:t xml:space="preserve"> "Kids </w:t>
      </w:r>
      <w:proofErr w:type="spellStart"/>
      <w:r w:rsidRPr="00F36D12">
        <w:rPr>
          <w:b/>
          <w:bCs/>
          <w:lang w:val="tr-TR"/>
        </w:rPr>
        <w:t>with</w:t>
      </w:r>
      <w:proofErr w:type="spellEnd"/>
      <w:r w:rsidRPr="00F36D12">
        <w:rPr>
          <w:b/>
          <w:bCs/>
          <w:lang w:val="tr-TR"/>
        </w:rPr>
        <w:t xml:space="preserve"> </w:t>
      </w:r>
      <w:proofErr w:type="spellStart"/>
      <w:r w:rsidRPr="00F36D12">
        <w:rPr>
          <w:b/>
          <w:bCs/>
          <w:lang w:val="tr-TR"/>
        </w:rPr>
        <w:t>less</w:t>
      </w:r>
      <w:proofErr w:type="spellEnd"/>
      <w:r w:rsidRPr="00F36D12">
        <w:rPr>
          <w:b/>
          <w:bCs/>
          <w:lang w:val="tr-TR"/>
        </w:rPr>
        <w:t xml:space="preserve"> </w:t>
      </w:r>
      <w:proofErr w:type="spellStart"/>
      <w:r w:rsidRPr="00F36D12">
        <w:rPr>
          <w:b/>
          <w:bCs/>
          <w:lang w:val="tr-TR"/>
        </w:rPr>
        <w:t>screen</w:t>
      </w:r>
      <w:proofErr w:type="spellEnd"/>
      <w:r w:rsidRPr="00F36D12">
        <w:rPr>
          <w:b/>
          <w:bCs/>
          <w:lang w:val="tr-TR"/>
        </w:rPr>
        <w:t xml:space="preserve"> time </w:t>
      </w:r>
      <w:proofErr w:type="spellStart"/>
      <w:r w:rsidRPr="00F36D12">
        <w:rPr>
          <w:b/>
          <w:bCs/>
          <w:lang w:val="tr-TR"/>
        </w:rPr>
        <w:t>and</w:t>
      </w:r>
      <w:proofErr w:type="spellEnd"/>
      <w:r w:rsidRPr="00F36D12">
        <w:rPr>
          <w:b/>
          <w:bCs/>
          <w:lang w:val="tr-TR"/>
        </w:rPr>
        <w:t xml:space="preserve"> </w:t>
      </w:r>
      <w:proofErr w:type="spellStart"/>
      <w:r w:rsidRPr="00F36D12">
        <w:rPr>
          <w:b/>
          <w:bCs/>
          <w:lang w:val="tr-TR"/>
        </w:rPr>
        <w:t>more</w:t>
      </w:r>
      <w:proofErr w:type="spellEnd"/>
      <w:r w:rsidRPr="00F36D12">
        <w:rPr>
          <w:b/>
          <w:bCs/>
          <w:lang w:val="tr-TR"/>
        </w:rPr>
        <w:t xml:space="preserve"> </w:t>
      </w:r>
      <w:proofErr w:type="spellStart"/>
      <w:r w:rsidRPr="00F36D12">
        <w:rPr>
          <w:b/>
          <w:bCs/>
          <w:lang w:val="tr-TR"/>
        </w:rPr>
        <w:t>outdoor</w:t>
      </w:r>
      <w:proofErr w:type="spellEnd"/>
      <w:r w:rsidRPr="00F36D12">
        <w:rPr>
          <w:b/>
          <w:bCs/>
          <w:lang w:val="tr-TR"/>
        </w:rPr>
        <w:t xml:space="preserve"> </w:t>
      </w:r>
      <w:proofErr w:type="spellStart"/>
      <w:r w:rsidRPr="00F36D12">
        <w:rPr>
          <w:b/>
          <w:bCs/>
          <w:lang w:val="tr-TR"/>
        </w:rPr>
        <w:t>play</w:t>
      </w:r>
      <w:proofErr w:type="spellEnd"/>
      <w:r w:rsidRPr="00F36D12">
        <w:rPr>
          <w:b/>
          <w:bCs/>
          <w:lang w:val="tr-TR"/>
        </w:rPr>
        <w:t xml:space="preserve"> </w:t>
      </w:r>
      <w:proofErr w:type="spellStart"/>
      <w:r w:rsidRPr="00F36D12">
        <w:rPr>
          <w:b/>
          <w:bCs/>
          <w:lang w:val="tr-TR"/>
        </w:rPr>
        <w:t>showed</w:t>
      </w:r>
      <w:proofErr w:type="spellEnd"/>
      <w:r w:rsidRPr="00F36D12">
        <w:rPr>
          <w:b/>
          <w:bCs/>
          <w:lang w:val="tr-TR"/>
        </w:rPr>
        <w:t xml:space="preserve"> </w:t>
      </w:r>
      <w:proofErr w:type="spellStart"/>
      <w:r w:rsidRPr="00F36D12">
        <w:rPr>
          <w:b/>
          <w:bCs/>
          <w:lang w:val="tr-TR"/>
        </w:rPr>
        <w:t>better</w:t>
      </w:r>
      <w:proofErr w:type="spellEnd"/>
      <w:r w:rsidRPr="00F36D12">
        <w:rPr>
          <w:b/>
          <w:bCs/>
          <w:lang w:val="tr-TR"/>
        </w:rPr>
        <w:t xml:space="preserve"> </w:t>
      </w:r>
      <w:proofErr w:type="spellStart"/>
      <w:r w:rsidRPr="00F36D12">
        <w:rPr>
          <w:b/>
          <w:bCs/>
          <w:lang w:val="tr-TR"/>
        </w:rPr>
        <w:t>thinking</w:t>
      </w:r>
      <w:proofErr w:type="spellEnd"/>
      <w:r w:rsidRPr="00F36D12">
        <w:rPr>
          <w:b/>
          <w:bCs/>
          <w:lang w:val="tr-TR"/>
        </w:rPr>
        <w:t xml:space="preserve"> </w:t>
      </w:r>
      <w:proofErr w:type="spellStart"/>
      <w:r w:rsidRPr="00F36D12">
        <w:rPr>
          <w:b/>
          <w:bCs/>
          <w:lang w:val="tr-TR"/>
        </w:rPr>
        <w:t>skills</w:t>
      </w:r>
      <w:proofErr w:type="spellEnd"/>
      <w:r w:rsidRPr="00F36D12">
        <w:rPr>
          <w:b/>
          <w:bCs/>
          <w:lang w:val="tr-TR"/>
        </w:rPr>
        <w:t xml:space="preserve"> </w:t>
      </w:r>
      <w:proofErr w:type="spellStart"/>
      <w:r w:rsidRPr="00F36D12">
        <w:rPr>
          <w:b/>
          <w:bCs/>
          <w:lang w:val="tr-TR"/>
        </w:rPr>
        <w:t>and</w:t>
      </w:r>
      <w:proofErr w:type="spellEnd"/>
      <w:r w:rsidRPr="00F36D12">
        <w:rPr>
          <w:b/>
          <w:bCs/>
          <w:lang w:val="tr-TR"/>
        </w:rPr>
        <w:t xml:space="preserve"> self-</w:t>
      </w:r>
      <w:proofErr w:type="spellStart"/>
      <w:r w:rsidRPr="00F36D12">
        <w:rPr>
          <w:b/>
          <w:bCs/>
          <w:lang w:val="tr-TR"/>
        </w:rPr>
        <w:t>control</w:t>
      </w:r>
      <w:proofErr w:type="spellEnd"/>
      <w:r w:rsidRPr="00F36D12">
        <w:rPr>
          <w:b/>
          <w:bCs/>
          <w:lang w:val="tr-TR"/>
        </w:rPr>
        <w:t>."</w:t>
      </w:r>
    </w:p>
    <w:p w14:paraId="18F56914" w14:textId="77777777" w:rsidR="00F36D12" w:rsidRPr="00F36D12" w:rsidRDefault="00F36D12" w:rsidP="00F36D12">
      <w:pPr>
        <w:spacing w:before="100" w:beforeAutospacing="1" w:after="100" w:afterAutospacing="1"/>
        <w:rPr>
          <w:lang w:val="tr-TR"/>
        </w:rPr>
      </w:pPr>
      <w:proofErr w:type="spellStart"/>
      <w:r w:rsidRPr="00F36D12">
        <w:rPr>
          <w:lang w:val="tr-TR"/>
        </w:rPr>
        <w:t>This</w:t>
      </w:r>
      <w:proofErr w:type="spellEnd"/>
      <w:r w:rsidRPr="00F36D12">
        <w:rPr>
          <w:lang w:val="tr-TR"/>
        </w:rPr>
        <w:t xml:space="preserve"> </w:t>
      </w:r>
      <w:proofErr w:type="spellStart"/>
      <w:r w:rsidRPr="00F36D12">
        <w:rPr>
          <w:lang w:val="tr-TR"/>
        </w:rPr>
        <w:t>Canadian</w:t>
      </w:r>
      <w:proofErr w:type="spellEnd"/>
      <w:r w:rsidRPr="00F36D12">
        <w:rPr>
          <w:lang w:val="tr-TR"/>
        </w:rPr>
        <w:t xml:space="preserve"> </w:t>
      </w:r>
      <w:proofErr w:type="spellStart"/>
      <w:r w:rsidRPr="00F36D12">
        <w:rPr>
          <w:lang w:val="tr-TR"/>
        </w:rPr>
        <w:t>study</w:t>
      </w:r>
      <w:proofErr w:type="spellEnd"/>
      <w:r w:rsidRPr="00F36D12">
        <w:rPr>
          <w:lang w:val="tr-TR"/>
        </w:rPr>
        <w:t xml:space="preserve"> </w:t>
      </w:r>
      <w:proofErr w:type="spellStart"/>
      <w:r w:rsidRPr="00F36D12">
        <w:rPr>
          <w:lang w:val="tr-TR"/>
        </w:rPr>
        <w:t>looked</w:t>
      </w:r>
      <w:proofErr w:type="spellEnd"/>
      <w:r w:rsidRPr="00F36D12">
        <w:rPr>
          <w:lang w:val="tr-TR"/>
        </w:rPr>
        <w:t xml:space="preserve"> at </w:t>
      </w:r>
      <w:r w:rsidRPr="00F36D12">
        <w:rPr>
          <w:b/>
          <w:bCs/>
          <w:lang w:val="tr-TR"/>
        </w:rPr>
        <w:t xml:space="preserve">352 </w:t>
      </w:r>
      <w:proofErr w:type="spellStart"/>
      <w:r w:rsidRPr="00F36D12">
        <w:rPr>
          <w:b/>
          <w:bCs/>
          <w:lang w:val="tr-TR"/>
        </w:rPr>
        <w:t>preschoolers</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grouped</w:t>
      </w:r>
      <w:proofErr w:type="spellEnd"/>
      <w:r w:rsidRPr="00F36D12">
        <w:rPr>
          <w:lang w:val="tr-TR"/>
        </w:rPr>
        <w:t xml:space="preserve"> </w:t>
      </w:r>
      <w:proofErr w:type="spellStart"/>
      <w:r w:rsidRPr="00F36D12">
        <w:rPr>
          <w:lang w:val="tr-TR"/>
        </w:rPr>
        <w:t>them</w:t>
      </w:r>
      <w:proofErr w:type="spellEnd"/>
      <w:r w:rsidRPr="00F36D12">
        <w:rPr>
          <w:lang w:val="tr-TR"/>
        </w:rPr>
        <w:t xml:space="preserve"> </w:t>
      </w:r>
      <w:proofErr w:type="spellStart"/>
      <w:r w:rsidRPr="00F36D12">
        <w:rPr>
          <w:lang w:val="tr-TR"/>
        </w:rPr>
        <w:t>by</w:t>
      </w:r>
      <w:proofErr w:type="spellEnd"/>
      <w:r w:rsidRPr="00F36D12">
        <w:rPr>
          <w:lang w:val="tr-TR"/>
        </w:rPr>
        <w:t xml:space="preserve"> </w:t>
      </w:r>
      <w:proofErr w:type="spellStart"/>
      <w:r w:rsidRPr="00F36D12">
        <w:rPr>
          <w:lang w:val="tr-TR"/>
        </w:rPr>
        <w:t>their</w:t>
      </w:r>
      <w:proofErr w:type="spellEnd"/>
      <w:r w:rsidRPr="00F36D12">
        <w:rPr>
          <w:lang w:val="tr-TR"/>
        </w:rPr>
        <w:t xml:space="preserve"> </w:t>
      </w:r>
      <w:proofErr w:type="spellStart"/>
      <w:r w:rsidRPr="00F36D12">
        <w:rPr>
          <w:lang w:val="tr-TR"/>
        </w:rPr>
        <w:t>patterns</w:t>
      </w:r>
      <w:proofErr w:type="spellEnd"/>
      <w:r w:rsidRPr="00F36D12">
        <w:rPr>
          <w:lang w:val="tr-TR"/>
        </w:rPr>
        <w:t xml:space="preserve"> of </w:t>
      </w:r>
      <w:proofErr w:type="spellStart"/>
      <w:r w:rsidRPr="00F36D12">
        <w:rPr>
          <w:b/>
          <w:bCs/>
          <w:lang w:val="tr-TR"/>
        </w:rPr>
        <w:t>screen</w:t>
      </w:r>
      <w:proofErr w:type="spellEnd"/>
      <w:r w:rsidRPr="00F36D12">
        <w:rPr>
          <w:b/>
          <w:bCs/>
          <w:lang w:val="tr-TR"/>
        </w:rPr>
        <w:t xml:space="preserve"> time (ST)</w:t>
      </w:r>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b/>
          <w:bCs/>
          <w:lang w:val="tr-TR"/>
        </w:rPr>
        <w:t>outdoor</w:t>
      </w:r>
      <w:proofErr w:type="spellEnd"/>
      <w:r w:rsidRPr="00F36D12">
        <w:rPr>
          <w:b/>
          <w:bCs/>
          <w:lang w:val="tr-TR"/>
        </w:rPr>
        <w:t xml:space="preserve"> </w:t>
      </w:r>
      <w:proofErr w:type="spellStart"/>
      <w:r w:rsidRPr="00F36D12">
        <w:rPr>
          <w:b/>
          <w:bCs/>
          <w:lang w:val="tr-TR"/>
        </w:rPr>
        <w:t>play</w:t>
      </w:r>
      <w:proofErr w:type="spellEnd"/>
      <w:r w:rsidRPr="00F36D12">
        <w:rPr>
          <w:b/>
          <w:bCs/>
          <w:lang w:val="tr-TR"/>
        </w:rPr>
        <w:t xml:space="preserve"> (OP)</w:t>
      </w:r>
      <w:r w:rsidRPr="00F36D12">
        <w:rPr>
          <w:lang w:val="tr-TR"/>
        </w:rPr>
        <w:t xml:space="preserve">. </w:t>
      </w:r>
      <w:proofErr w:type="spellStart"/>
      <w:r w:rsidRPr="00F36D12">
        <w:rPr>
          <w:lang w:val="tr-TR"/>
        </w:rPr>
        <w:t>The</w:t>
      </w:r>
      <w:proofErr w:type="spellEnd"/>
      <w:r w:rsidRPr="00F36D12">
        <w:rPr>
          <w:lang w:val="tr-TR"/>
        </w:rPr>
        <w:t xml:space="preserve"> </w:t>
      </w:r>
      <w:proofErr w:type="spellStart"/>
      <w:r w:rsidRPr="00F36D12">
        <w:rPr>
          <w:lang w:val="tr-TR"/>
        </w:rPr>
        <w:t>researchers</w:t>
      </w:r>
      <w:proofErr w:type="spellEnd"/>
      <w:r w:rsidRPr="00F36D12">
        <w:rPr>
          <w:lang w:val="tr-TR"/>
        </w:rPr>
        <w:t xml:space="preserve"> </w:t>
      </w:r>
      <w:proofErr w:type="spellStart"/>
      <w:r w:rsidRPr="00F36D12">
        <w:rPr>
          <w:lang w:val="tr-TR"/>
        </w:rPr>
        <w:t>found</w:t>
      </w:r>
      <w:proofErr w:type="spellEnd"/>
      <w:r w:rsidRPr="00F36D12">
        <w:rPr>
          <w:lang w:val="tr-TR"/>
        </w:rPr>
        <w:t xml:space="preserve"> </w:t>
      </w:r>
      <w:proofErr w:type="spellStart"/>
      <w:r w:rsidRPr="00F36D12">
        <w:rPr>
          <w:lang w:val="tr-TR"/>
        </w:rPr>
        <w:t>that</w:t>
      </w:r>
      <w:proofErr w:type="spellEnd"/>
      <w:r w:rsidRPr="00F36D12">
        <w:rPr>
          <w:lang w:val="tr-TR"/>
        </w:rPr>
        <w:t xml:space="preserve"> </w:t>
      </w:r>
      <w:proofErr w:type="spellStart"/>
      <w:r w:rsidRPr="00F36D12">
        <w:rPr>
          <w:lang w:val="tr-TR"/>
        </w:rPr>
        <w:t>children</w:t>
      </w:r>
      <w:proofErr w:type="spellEnd"/>
      <w:r w:rsidRPr="00F36D12">
        <w:rPr>
          <w:lang w:val="tr-TR"/>
        </w:rPr>
        <w:t xml:space="preserve"> </w:t>
      </w:r>
      <w:proofErr w:type="spellStart"/>
      <w:r w:rsidRPr="00F36D12">
        <w:rPr>
          <w:lang w:val="tr-TR"/>
        </w:rPr>
        <w:t>with</w:t>
      </w:r>
      <w:proofErr w:type="spellEnd"/>
      <w:r w:rsidRPr="00F36D12">
        <w:rPr>
          <w:lang w:val="tr-TR"/>
        </w:rPr>
        <w:t xml:space="preserve"> </w:t>
      </w:r>
      <w:proofErr w:type="spellStart"/>
      <w:r w:rsidRPr="00F36D12">
        <w:rPr>
          <w:b/>
          <w:bCs/>
          <w:lang w:val="tr-TR"/>
        </w:rPr>
        <w:t>low</w:t>
      </w:r>
      <w:proofErr w:type="spellEnd"/>
      <w:r w:rsidRPr="00F36D12">
        <w:rPr>
          <w:b/>
          <w:bCs/>
          <w:lang w:val="tr-TR"/>
        </w:rPr>
        <w:t xml:space="preserve"> </w:t>
      </w:r>
      <w:proofErr w:type="spellStart"/>
      <w:r w:rsidRPr="00F36D12">
        <w:rPr>
          <w:b/>
          <w:bCs/>
          <w:lang w:val="tr-TR"/>
        </w:rPr>
        <w:t>screen</w:t>
      </w:r>
      <w:proofErr w:type="spellEnd"/>
      <w:r w:rsidRPr="00F36D12">
        <w:rPr>
          <w:b/>
          <w:bCs/>
          <w:lang w:val="tr-TR"/>
        </w:rPr>
        <w:t xml:space="preserve"> time </w:t>
      </w:r>
      <w:proofErr w:type="spellStart"/>
      <w:r w:rsidRPr="00F36D12">
        <w:rPr>
          <w:b/>
          <w:bCs/>
          <w:lang w:val="tr-TR"/>
        </w:rPr>
        <w:t>and</w:t>
      </w:r>
      <w:proofErr w:type="spellEnd"/>
      <w:r w:rsidRPr="00F36D12">
        <w:rPr>
          <w:b/>
          <w:bCs/>
          <w:lang w:val="tr-TR"/>
        </w:rPr>
        <w:t xml:space="preserve"> </w:t>
      </w:r>
      <w:proofErr w:type="spellStart"/>
      <w:r w:rsidRPr="00F36D12">
        <w:rPr>
          <w:b/>
          <w:bCs/>
          <w:lang w:val="tr-TR"/>
        </w:rPr>
        <w:t>medium-to-high</w:t>
      </w:r>
      <w:proofErr w:type="spellEnd"/>
      <w:r w:rsidRPr="00F36D12">
        <w:rPr>
          <w:b/>
          <w:bCs/>
          <w:lang w:val="tr-TR"/>
        </w:rPr>
        <w:t xml:space="preserve"> </w:t>
      </w:r>
      <w:proofErr w:type="spellStart"/>
      <w:r w:rsidRPr="00F36D12">
        <w:rPr>
          <w:b/>
          <w:bCs/>
          <w:lang w:val="tr-TR"/>
        </w:rPr>
        <w:t>outdoor</w:t>
      </w:r>
      <w:proofErr w:type="spellEnd"/>
      <w:r w:rsidRPr="00F36D12">
        <w:rPr>
          <w:b/>
          <w:bCs/>
          <w:lang w:val="tr-TR"/>
        </w:rPr>
        <w:t xml:space="preserve"> </w:t>
      </w:r>
      <w:proofErr w:type="spellStart"/>
      <w:r w:rsidRPr="00F36D12">
        <w:rPr>
          <w:b/>
          <w:bCs/>
          <w:lang w:val="tr-TR"/>
        </w:rPr>
        <w:t>play</w:t>
      </w:r>
      <w:proofErr w:type="spellEnd"/>
      <w:r w:rsidRPr="00F36D12">
        <w:rPr>
          <w:lang w:val="tr-TR"/>
        </w:rPr>
        <w:t xml:space="preserve"> had </w:t>
      </w:r>
      <w:proofErr w:type="spellStart"/>
      <w:r w:rsidRPr="00F36D12">
        <w:rPr>
          <w:lang w:val="tr-TR"/>
        </w:rPr>
        <w:t>the</w:t>
      </w:r>
      <w:proofErr w:type="spellEnd"/>
      <w:r w:rsidRPr="00F36D12">
        <w:rPr>
          <w:lang w:val="tr-TR"/>
        </w:rPr>
        <w:t xml:space="preserve"> </w:t>
      </w:r>
      <w:proofErr w:type="spellStart"/>
      <w:r w:rsidRPr="00F36D12">
        <w:rPr>
          <w:lang w:val="tr-TR"/>
        </w:rPr>
        <w:t>best</w:t>
      </w:r>
      <w:proofErr w:type="spellEnd"/>
      <w:r w:rsidRPr="00F36D12">
        <w:rPr>
          <w:lang w:val="tr-TR"/>
        </w:rPr>
        <w:t xml:space="preserve"> </w:t>
      </w:r>
      <w:proofErr w:type="spellStart"/>
      <w:r w:rsidRPr="00F36D12">
        <w:rPr>
          <w:lang w:val="tr-TR"/>
        </w:rPr>
        <w:t>results</w:t>
      </w:r>
      <w:proofErr w:type="spellEnd"/>
      <w:r w:rsidRPr="00F36D12">
        <w:rPr>
          <w:lang w:val="tr-TR"/>
        </w:rPr>
        <w:t xml:space="preserve"> in </w:t>
      </w:r>
      <w:proofErr w:type="spellStart"/>
      <w:r w:rsidRPr="00F36D12">
        <w:rPr>
          <w:lang w:val="tr-TR"/>
        </w:rPr>
        <w:t>both</w:t>
      </w:r>
      <w:proofErr w:type="spellEnd"/>
      <w:r w:rsidRPr="00F36D12">
        <w:rPr>
          <w:lang w:val="tr-TR"/>
        </w:rPr>
        <w:t xml:space="preserve"> </w:t>
      </w:r>
      <w:proofErr w:type="spellStart"/>
      <w:r w:rsidRPr="00F36D12">
        <w:rPr>
          <w:b/>
          <w:bCs/>
          <w:lang w:val="tr-TR"/>
        </w:rPr>
        <w:t>cognitive</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b/>
          <w:bCs/>
          <w:lang w:val="tr-TR"/>
        </w:rPr>
        <w:t>social-emotional</w:t>
      </w:r>
      <w:proofErr w:type="spellEnd"/>
      <w:r w:rsidRPr="00F36D12">
        <w:rPr>
          <w:b/>
          <w:bCs/>
          <w:lang w:val="tr-TR"/>
        </w:rPr>
        <w:t xml:space="preserve"> </w:t>
      </w:r>
      <w:proofErr w:type="spellStart"/>
      <w:r w:rsidRPr="00F36D12">
        <w:rPr>
          <w:b/>
          <w:bCs/>
          <w:lang w:val="tr-TR"/>
        </w:rPr>
        <w:t>development</w:t>
      </w:r>
      <w:proofErr w:type="spellEnd"/>
      <w:r w:rsidRPr="00F36D12">
        <w:rPr>
          <w:lang w:val="tr-TR"/>
        </w:rPr>
        <w:t xml:space="preserve">. </w:t>
      </w:r>
      <w:proofErr w:type="spellStart"/>
      <w:r w:rsidRPr="00F36D12">
        <w:rPr>
          <w:lang w:val="tr-TR"/>
        </w:rPr>
        <w:t>These</w:t>
      </w:r>
      <w:proofErr w:type="spellEnd"/>
      <w:r w:rsidRPr="00F36D12">
        <w:rPr>
          <w:lang w:val="tr-TR"/>
        </w:rPr>
        <w:t xml:space="preserve"> </w:t>
      </w:r>
      <w:proofErr w:type="spellStart"/>
      <w:r w:rsidRPr="00F36D12">
        <w:rPr>
          <w:lang w:val="tr-TR"/>
        </w:rPr>
        <w:t>kids</w:t>
      </w:r>
      <w:proofErr w:type="spellEnd"/>
      <w:r w:rsidRPr="00F36D12">
        <w:rPr>
          <w:lang w:val="tr-TR"/>
        </w:rPr>
        <w:t xml:space="preserve"> </w:t>
      </w:r>
      <w:proofErr w:type="spellStart"/>
      <w:r w:rsidRPr="00F36D12">
        <w:rPr>
          <w:lang w:val="tr-TR"/>
        </w:rPr>
        <w:t>performed</w:t>
      </w:r>
      <w:proofErr w:type="spellEnd"/>
      <w:r w:rsidRPr="00F36D12">
        <w:rPr>
          <w:lang w:val="tr-TR"/>
        </w:rPr>
        <w:t xml:space="preserve"> </w:t>
      </w:r>
      <w:proofErr w:type="spellStart"/>
      <w:r w:rsidRPr="00F36D12">
        <w:rPr>
          <w:lang w:val="tr-TR"/>
        </w:rPr>
        <w:t>better</w:t>
      </w:r>
      <w:proofErr w:type="spellEnd"/>
      <w:r w:rsidRPr="00F36D12">
        <w:rPr>
          <w:lang w:val="tr-TR"/>
        </w:rPr>
        <w:t xml:space="preserve"> on </w:t>
      </w:r>
      <w:proofErr w:type="spellStart"/>
      <w:r w:rsidRPr="00F36D12">
        <w:rPr>
          <w:lang w:val="tr-TR"/>
        </w:rPr>
        <w:t>tasks</w:t>
      </w:r>
      <w:proofErr w:type="spellEnd"/>
      <w:r w:rsidRPr="00F36D12">
        <w:rPr>
          <w:lang w:val="tr-TR"/>
        </w:rPr>
        <w:t xml:space="preserve"> </w:t>
      </w:r>
      <w:proofErr w:type="spellStart"/>
      <w:r w:rsidRPr="00F36D12">
        <w:rPr>
          <w:lang w:val="tr-TR"/>
        </w:rPr>
        <w:t>like</w:t>
      </w:r>
      <w:proofErr w:type="spellEnd"/>
      <w:r w:rsidRPr="00F36D12">
        <w:rPr>
          <w:lang w:val="tr-TR"/>
        </w:rPr>
        <w:t xml:space="preserve"> </w:t>
      </w:r>
      <w:proofErr w:type="spellStart"/>
      <w:r w:rsidRPr="00F36D12">
        <w:rPr>
          <w:lang w:val="tr-TR"/>
        </w:rPr>
        <w:t>remembering</w:t>
      </w:r>
      <w:proofErr w:type="spellEnd"/>
      <w:r w:rsidRPr="00F36D12">
        <w:rPr>
          <w:lang w:val="tr-TR"/>
        </w:rPr>
        <w:t xml:space="preserve">, </w:t>
      </w:r>
      <w:proofErr w:type="spellStart"/>
      <w:r w:rsidRPr="00F36D12">
        <w:rPr>
          <w:lang w:val="tr-TR"/>
        </w:rPr>
        <w:t>staying</w:t>
      </w:r>
      <w:proofErr w:type="spellEnd"/>
      <w:r w:rsidRPr="00F36D12">
        <w:rPr>
          <w:lang w:val="tr-TR"/>
        </w:rPr>
        <w:t xml:space="preserve"> </w:t>
      </w:r>
      <w:proofErr w:type="spellStart"/>
      <w:r w:rsidRPr="00F36D12">
        <w:rPr>
          <w:lang w:val="tr-TR"/>
        </w:rPr>
        <w:t>focused</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managing</w:t>
      </w:r>
      <w:proofErr w:type="spellEnd"/>
      <w:r w:rsidRPr="00F36D12">
        <w:rPr>
          <w:lang w:val="tr-TR"/>
        </w:rPr>
        <w:t xml:space="preserve"> </w:t>
      </w:r>
      <w:proofErr w:type="spellStart"/>
      <w:r w:rsidRPr="00F36D12">
        <w:rPr>
          <w:lang w:val="tr-TR"/>
        </w:rPr>
        <w:t>their</w:t>
      </w:r>
      <w:proofErr w:type="spellEnd"/>
      <w:r w:rsidRPr="00F36D12">
        <w:rPr>
          <w:lang w:val="tr-TR"/>
        </w:rPr>
        <w:t xml:space="preserve"> </w:t>
      </w:r>
      <w:proofErr w:type="spellStart"/>
      <w:r w:rsidRPr="00F36D12">
        <w:rPr>
          <w:lang w:val="tr-TR"/>
        </w:rPr>
        <w:t>emotions</w:t>
      </w:r>
      <w:proofErr w:type="spellEnd"/>
      <w:r w:rsidRPr="00F36D12">
        <w:rPr>
          <w:lang w:val="tr-TR"/>
        </w:rPr>
        <w:t>.</w:t>
      </w:r>
    </w:p>
    <w:p w14:paraId="19CCDA97" w14:textId="77777777" w:rsidR="00F36D12" w:rsidRPr="00F36D12" w:rsidRDefault="00F36D12" w:rsidP="00F36D12">
      <w:pPr>
        <w:spacing w:before="100" w:beforeAutospacing="1" w:after="100" w:afterAutospacing="1"/>
        <w:rPr>
          <w:lang w:val="tr-TR"/>
        </w:rPr>
      </w:pPr>
      <w:proofErr w:type="spellStart"/>
      <w:r w:rsidRPr="00F36D12">
        <w:rPr>
          <w:lang w:val="tr-TR"/>
        </w:rPr>
        <w:t>Four</w:t>
      </w:r>
      <w:proofErr w:type="spellEnd"/>
      <w:r w:rsidRPr="00F36D12">
        <w:rPr>
          <w:lang w:val="tr-TR"/>
        </w:rPr>
        <w:t xml:space="preserve"> </w:t>
      </w:r>
      <w:proofErr w:type="spellStart"/>
      <w:r w:rsidRPr="00F36D12">
        <w:rPr>
          <w:lang w:val="tr-TR"/>
        </w:rPr>
        <w:t>profiles</w:t>
      </w:r>
      <w:proofErr w:type="spellEnd"/>
      <w:r w:rsidRPr="00F36D12">
        <w:rPr>
          <w:lang w:val="tr-TR"/>
        </w:rPr>
        <w:t xml:space="preserve"> </w:t>
      </w:r>
      <w:proofErr w:type="spellStart"/>
      <w:r w:rsidRPr="00F36D12">
        <w:rPr>
          <w:lang w:val="tr-TR"/>
        </w:rPr>
        <w:t>were</w:t>
      </w:r>
      <w:proofErr w:type="spellEnd"/>
      <w:r w:rsidRPr="00F36D12">
        <w:rPr>
          <w:lang w:val="tr-TR"/>
        </w:rPr>
        <w:t xml:space="preserve"> </w:t>
      </w:r>
      <w:proofErr w:type="spellStart"/>
      <w:r w:rsidRPr="00F36D12">
        <w:rPr>
          <w:lang w:val="tr-TR"/>
        </w:rPr>
        <w:t>identified</w:t>
      </w:r>
      <w:proofErr w:type="spellEnd"/>
      <w:r w:rsidRPr="00F36D12">
        <w:rPr>
          <w:lang w:val="tr-TR"/>
        </w:rPr>
        <w:t>:</w:t>
      </w:r>
    </w:p>
    <w:p w14:paraId="62EAA0C7" w14:textId="77777777" w:rsidR="00F36D12" w:rsidRPr="00F36D12" w:rsidRDefault="00F36D12" w:rsidP="00F36D12">
      <w:pPr>
        <w:numPr>
          <w:ilvl w:val="0"/>
          <w:numId w:val="13"/>
        </w:numPr>
        <w:spacing w:before="100" w:beforeAutospacing="1" w:after="100" w:afterAutospacing="1"/>
        <w:rPr>
          <w:lang w:val="tr-TR"/>
        </w:rPr>
      </w:pPr>
      <w:proofErr w:type="spellStart"/>
      <w:r w:rsidRPr="00F36D12">
        <w:rPr>
          <w:b/>
          <w:bCs/>
          <w:lang w:val="tr-TR"/>
        </w:rPr>
        <w:t>Low</w:t>
      </w:r>
      <w:proofErr w:type="spellEnd"/>
      <w:r w:rsidRPr="00F36D12">
        <w:rPr>
          <w:b/>
          <w:bCs/>
          <w:lang w:val="tr-TR"/>
        </w:rPr>
        <w:t xml:space="preserve"> ST / </w:t>
      </w:r>
      <w:proofErr w:type="spellStart"/>
      <w:r w:rsidRPr="00F36D12">
        <w:rPr>
          <w:b/>
          <w:bCs/>
          <w:lang w:val="tr-TR"/>
        </w:rPr>
        <w:t>Medium</w:t>
      </w:r>
      <w:proofErr w:type="spellEnd"/>
      <w:r w:rsidRPr="00F36D12">
        <w:rPr>
          <w:b/>
          <w:bCs/>
          <w:lang w:val="tr-TR"/>
        </w:rPr>
        <w:t>-High OP (</w:t>
      </w:r>
      <w:proofErr w:type="spellStart"/>
      <w:r w:rsidRPr="00F36D12">
        <w:rPr>
          <w:b/>
          <w:bCs/>
          <w:lang w:val="tr-TR"/>
        </w:rPr>
        <w:t>best</w:t>
      </w:r>
      <w:proofErr w:type="spellEnd"/>
      <w:r w:rsidRPr="00F36D12">
        <w:rPr>
          <w:b/>
          <w:bCs/>
          <w:lang w:val="tr-TR"/>
        </w:rPr>
        <w:t xml:space="preserve"> </w:t>
      </w:r>
      <w:proofErr w:type="spellStart"/>
      <w:r w:rsidRPr="00F36D12">
        <w:rPr>
          <w:b/>
          <w:bCs/>
          <w:lang w:val="tr-TR"/>
        </w:rPr>
        <w:t>performing</w:t>
      </w:r>
      <w:proofErr w:type="spellEnd"/>
      <w:r w:rsidRPr="00F36D12">
        <w:rPr>
          <w:b/>
          <w:bCs/>
          <w:lang w:val="tr-TR"/>
        </w:rPr>
        <w:t xml:space="preserve"> </w:t>
      </w:r>
      <w:proofErr w:type="spellStart"/>
      <w:r w:rsidRPr="00F36D12">
        <w:rPr>
          <w:b/>
          <w:bCs/>
          <w:lang w:val="tr-TR"/>
        </w:rPr>
        <w:t>group</w:t>
      </w:r>
      <w:proofErr w:type="spellEnd"/>
      <w:r w:rsidRPr="00F36D12">
        <w:rPr>
          <w:b/>
          <w:bCs/>
          <w:lang w:val="tr-TR"/>
        </w:rPr>
        <w:t>)</w:t>
      </w:r>
    </w:p>
    <w:p w14:paraId="5E26EEE6" w14:textId="77777777" w:rsidR="00F36D12" w:rsidRPr="00F36D12" w:rsidRDefault="00F36D12" w:rsidP="00F36D12">
      <w:pPr>
        <w:numPr>
          <w:ilvl w:val="0"/>
          <w:numId w:val="13"/>
        </w:numPr>
        <w:spacing w:before="100" w:beforeAutospacing="1" w:after="100" w:afterAutospacing="1"/>
        <w:rPr>
          <w:lang w:val="tr-TR"/>
        </w:rPr>
      </w:pPr>
      <w:r w:rsidRPr="00F36D12">
        <w:rPr>
          <w:lang w:val="tr-TR"/>
        </w:rPr>
        <w:t>High TV / High OP</w:t>
      </w:r>
    </w:p>
    <w:p w14:paraId="16A7CA05" w14:textId="77777777" w:rsidR="00F36D12" w:rsidRPr="00F36D12" w:rsidRDefault="00F36D12" w:rsidP="00F36D12">
      <w:pPr>
        <w:numPr>
          <w:ilvl w:val="0"/>
          <w:numId w:val="13"/>
        </w:numPr>
        <w:spacing w:before="100" w:beforeAutospacing="1" w:after="100" w:afterAutospacing="1"/>
        <w:rPr>
          <w:lang w:val="tr-TR"/>
        </w:rPr>
      </w:pPr>
      <w:proofErr w:type="spellStart"/>
      <w:r w:rsidRPr="00F36D12">
        <w:rPr>
          <w:lang w:val="tr-TR"/>
        </w:rPr>
        <w:t>Medium</w:t>
      </w:r>
      <w:proofErr w:type="spellEnd"/>
      <w:r w:rsidRPr="00F36D12">
        <w:rPr>
          <w:lang w:val="tr-TR"/>
        </w:rPr>
        <w:t xml:space="preserve"> ST / </w:t>
      </w:r>
      <w:proofErr w:type="spellStart"/>
      <w:r w:rsidRPr="00F36D12">
        <w:rPr>
          <w:lang w:val="tr-TR"/>
        </w:rPr>
        <w:t>Low</w:t>
      </w:r>
      <w:proofErr w:type="spellEnd"/>
      <w:r w:rsidRPr="00F36D12">
        <w:rPr>
          <w:lang w:val="tr-TR"/>
        </w:rPr>
        <w:t xml:space="preserve"> OP</w:t>
      </w:r>
    </w:p>
    <w:p w14:paraId="3DFDDAD6" w14:textId="77777777" w:rsidR="00F36D12" w:rsidRPr="00F36D12" w:rsidRDefault="00F36D12" w:rsidP="00F36D12">
      <w:pPr>
        <w:numPr>
          <w:ilvl w:val="0"/>
          <w:numId w:val="13"/>
        </w:numPr>
        <w:spacing w:before="100" w:beforeAutospacing="1" w:after="100" w:afterAutospacing="1"/>
        <w:rPr>
          <w:lang w:val="tr-TR"/>
        </w:rPr>
      </w:pPr>
      <w:r w:rsidRPr="00F36D12">
        <w:rPr>
          <w:lang w:val="tr-TR"/>
        </w:rPr>
        <w:t xml:space="preserve">High ST / </w:t>
      </w:r>
      <w:proofErr w:type="spellStart"/>
      <w:r w:rsidRPr="00F36D12">
        <w:rPr>
          <w:lang w:val="tr-TR"/>
        </w:rPr>
        <w:t>Medium</w:t>
      </w:r>
      <w:proofErr w:type="spellEnd"/>
      <w:r w:rsidRPr="00F36D12">
        <w:rPr>
          <w:lang w:val="tr-TR"/>
        </w:rPr>
        <w:t>-High OP</w:t>
      </w:r>
    </w:p>
    <w:p w14:paraId="4EC12659" w14:textId="77777777" w:rsidR="00F36D12" w:rsidRPr="00F36D12" w:rsidRDefault="00F36D12" w:rsidP="00F36D12">
      <w:pPr>
        <w:spacing w:before="100" w:beforeAutospacing="1" w:after="100" w:afterAutospacing="1"/>
        <w:rPr>
          <w:lang w:val="tr-TR"/>
        </w:rPr>
      </w:pPr>
      <w:proofErr w:type="spellStart"/>
      <w:r w:rsidRPr="00F36D12">
        <w:rPr>
          <w:lang w:val="tr-TR"/>
        </w:rPr>
        <w:t>Children</w:t>
      </w:r>
      <w:proofErr w:type="spellEnd"/>
      <w:r w:rsidRPr="00F36D12">
        <w:rPr>
          <w:lang w:val="tr-TR"/>
        </w:rPr>
        <w:t xml:space="preserve"> in </w:t>
      </w:r>
      <w:proofErr w:type="spellStart"/>
      <w:r w:rsidRPr="00F36D12">
        <w:rPr>
          <w:lang w:val="tr-TR"/>
        </w:rPr>
        <w:t>profiles</w:t>
      </w:r>
      <w:proofErr w:type="spellEnd"/>
      <w:r w:rsidRPr="00F36D12">
        <w:rPr>
          <w:lang w:val="tr-TR"/>
        </w:rPr>
        <w:t xml:space="preserve"> 2–4 </w:t>
      </w:r>
      <w:proofErr w:type="spellStart"/>
      <w:r w:rsidRPr="00F36D12">
        <w:rPr>
          <w:lang w:val="tr-TR"/>
        </w:rPr>
        <w:t>showed</w:t>
      </w:r>
      <w:proofErr w:type="spellEnd"/>
      <w:r w:rsidRPr="00F36D12">
        <w:rPr>
          <w:lang w:val="tr-TR"/>
        </w:rPr>
        <w:t xml:space="preserve"> </w:t>
      </w:r>
      <w:proofErr w:type="spellStart"/>
      <w:r w:rsidRPr="00F36D12">
        <w:rPr>
          <w:b/>
          <w:bCs/>
          <w:lang w:val="tr-TR"/>
        </w:rPr>
        <w:t>lower</w:t>
      </w:r>
      <w:proofErr w:type="spellEnd"/>
      <w:r w:rsidRPr="00F36D12">
        <w:rPr>
          <w:b/>
          <w:bCs/>
          <w:lang w:val="tr-TR"/>
        </w:rPr>
        <w:t xml:space="preserve"> </w:t>
      </w:r>
      <w:proofErr w:type="spellStart"/>
      <w:r w:rsidRPr="00F36D12">
        <w:rPr>
          <w:b/>
          <w:bCs/>
          <w:lang w:val="tr-TR"/>
        </w:rPr>
        <w:t>scores</w:t>
      </w:r>
      <w:proofErr w:type="spellEnd"/>
      <w:r w:rsidRPr="00F36D12">
        <w:rPr>
          <w:b/>
          <w:bCs/>
          <w:lang w:val="tr-TR"/>
        </w:rPr>
        <w:t xml:space="preserve"> in </w:t>
      </w:r>
      <w:proofErr w:type="spellStart"/>
      <w:r w:rsidRPr="00F36D12">
        <w:rPr>
          <w:b/>
          <w:bCs/>
          <w:lang w:val="tr-TR"/>
        </w:rPr>
        <w:t>key</w:t>
      </w:r>
      <w:proofErr w:type="spellEnd"/>
      <w:r w:rsidRPr="00F36D12">
        <w:rPr>
          <w:b/>
          <w:bCs/>
          <w:lang w:val="tr-TR"/>
        </w:rPr>
        <w:t xml:space="preserve"> </w:t>
      </w:r>
      <w:proofErr w:type="spellStart"/>
      <w:r w:rsidRPr="00F36D12">
        <w:rPr>
          <w:b/>
          <w:bCs/>
          <w:lang w:val="tr-TR"/>
        </w:rPr>
        <w:t>developmental</w:t>
      </w:r>
      <w:proofErr w:type="spellEnd"/>
      <w:r w:rsidRPr="00F36D12">
        <w:rPr>
          <w:b/>
          <w:bCs/>
          <w:lang w:val="tr-TR"/>
        </w:rPr>
        <w:t xml:space="preserve"> </w:t>
      </w:r>
      <w:proofErr w:type="spellStart"/>
      <w:r w:rsidRPr="00F36D12">
        <w:rPr>
          <w:b/>
          <w:bCs/>
          <w:lang w:val="tr-TR"/>
        </w:rPr>
        <w:t>areas</w:t>
      </w:r>
      <w:proofErr w:type="spellEnd"/>
      <w:r w:rsidRPr="00F36D12">
        <w:rPr>
          <w:lang w:val="tr-TR"/>
        </w:rPr>
        <w:t xml:space="preserve"> </w:t>
      </w:r>
      <w:proofErr w:type="spellStart"/>
      <w:r w:rsidRPr="00F36D12">
        <w:rPr>
          <w:lang w:val="tr-TR"/>
        </w:rPr>
        <w:t>like</w:t>
      </w:r>
      <w:proofErr w:type="spellEnd"/>
      <w:r w:rsidRPr="00F36D12">
        <w:rPr>
          <w:lang w:val="tr-TR"/>
        </w:rPr>
        <w:t xml:space="preserve"> self-</w:t>
      </w:r>
      <w:proofErr w:type="spellStart"/>
      <w:r w:rsidRPr="00F36D12">
        <w:rPr>
          <w:lang w:val="tr-TR"/>
        </w:rPr>
        <w:t>control</w:t>
      </w:r>
      <w:proofErr w:type="spellEnd"/>
      <w:r w:rsidRPr="00F36D12">
        <w:rPr>
          <w:lang w:val="tr-TR"/>
        </w:rPr>
        <w:t xml:space="preserve">, </w:t>
      </w:r>
      <w:proofErr w:type="spellStart"/>
      <w:r w:rsidRPr="00F36D12">
        <w:rPr>
          <w:lang w:val="tr-TR"/>
        </w:rPr>
        <w:t>emotional</w:t>
      </w:r>
      <w:proofErr w:type="spellEnd"/>
      <w:r w:rsidRPr="00F36D12">
        <w:rPr>
          <w:lang w:val="tr-TR"/>
        </w:rPr>
        <w:t xml:space="preserve"> </w:t>
      </w:r>
      <w:proofErr w:type="spellStart"/>
      <w:r w:rsidRPr="00F36D12">
        <w:rPr>
          <w:lang w:val="tr-TR"/>
        </w:rPr>
        <w:t>regulation</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the</w:t>
      </w:r>
      <w:proofErr w:type="spellEnd"/>
      <w:r w:rsidRPr="00F36D12">
        <w:rPr>
          <w:lang w:val="tr-TR"/>
        </w:rPr>
        <w:t xml:space="preserve"> </w:t>
      </w:r>
      <w:proofErr w:type="spellStart"/>
      <w:r w:rsidRPr="00F36D12">
        <w:rPr>
          <w:lang w:val="tr-TR"/>
        </w:rPr>
        <w:t>ability</w:t>
      </w:r>
      <w:proofErr w:type="spellEnd"/>
      <w:r w:rsidRPr="00F36D12">
        <w:rPr>
          <w:lang w:val="tr-TR"/>
        </w:rPr>
        <w:t xml:space="preserve"> </w:t>
      </w:r>
      <w:proofErr w:type="spellStart"/>
      <w:r w:rsidRPr="00F36D12">
        <w:rPr>
          <w:lang w:val="tr-TR"/>
        </w:rPr>
        <w:t>to</w:t>
      </w:r>
      <w:proofErr w:type="spellEnd"/>
      <w:r w:rsidRPr="00F36D12">
        <w:rPr>
          <w:lang w:val="tr-TR"/>
        </w:rPr>
        <w:t xml:space="preserve"> stop </w:t>
      </w:r>
      <w:proofErr w:type="spellStart"/>
      <w:r w:rsidRPr="00F36D12">
        <w:rPr>
          <w:lang w:val="tr-TR"/>
        </w:rPr>
        <w:t>impulsive</w:t>
      </w:r>
      <w:proofErr w:type="spellEnd"/>
      <w:r w:rsidRPr="00F36D12">
        <w:rPr>
          <w:lang w:val="tr-TR"/>
        </w:rPr>
        <w:t xml:space="preserve"> </w:t>
      </w:r>
      <w:proofErr w:type="spellStart"/>
      <w:r w:rsidRPr="00F36D12">
        <w:rPr>
          <w:lang w:val="tr-TR"/>
        </w:rPr>
        <w:t>behaviors</w:t>
      </w:r>
      <w:proofErr w:type="spellEnd"/>
      <w:r w:rsidRPr="00F36D12">
        <w:rPr>
          <w:lang w:val="tr-TR"/>
        </w:rPr>
        <w:t>.</w:t>
      </w:r>
    </w:p>
    <w:p w14:paraId="62E8FFAB" w14:textId="77777777" w:rsidR="00F36D12" w:rsidRPr="00F36D12" w:rsidRDefault="00F36D12" w:rsidP="00F36D12">
      <w:pPr>
        <w:spacing w:before="100" w:beforeAutospacing="1" w:after="100" w:afterAutospacing="1"/>
        <w:rPr>
          <w:lang w:val="tr-TR"/>
        </w:rPr>
      </w:pPr>
      <w:proofErr w:type="spellStart"/>
      <w:r w:rsidRPr="00F36D12">
        <w:rPr>
          <w:lang w:val="tr-TR"/>
        </w:rPr>
        <w:t>What</w:t>
      </w:r>
      <w:proofErr w:type="spellEnd"/>
      <w:r w:rsidRPr="00F36D12">
        <w:rPr>
          <w:lang w:val="tr-TR"/>
        </w:rPr>
        <w:t xml:space="preserve"> </w:t>
      </w:r>
      <w:proofErr w:type="spellStart"/>
      <w:r w:rsidRPr="00F36D12">
        <w:rPr>
          <w:lang w:val="tr-TR"/>
        </w:rPr>
        <w:t>does</w:t>
      </w:r>
      <w:proofErr w:type="spellEnd"/>
      <w:r w:rsidRPr="00F36D12">
        <w:rPr>
          <w:lang w:val="tr-TR"/>
        </w:rPr>
        <w:t xml:space="preserve"> </w:t>
      </w:r>
      <w:proofErr w:type="spellStart"/>
      <w:r w:rsidRPr="00F36D12">
        <w:rPr>
          <w:lang w:val="tr-TR"/>
        </w:rPr>
        <w:t>this</w:t>
      </w:r>
      <w:proofErr w:type="spellEnd"/>
      <w:r w:rsidRPr="00F36D12">
        <w:rPr>
          <w:lang w:val="tr-TR"/>
        </w:rPr>
        <w:t xml:space="preserve"> </w:t>
      </w:r>
      <w:proofErr w:type="spellStart"/>
      <w:r w:rsidRPr="00F36D12">
        <w:rPr>
          <w:lang w:val="tr-TR"/>
        </w:rPr>
        <w:t>mean</w:t>
      </w:r>
      <w:proofErr w:type="spellEnd"/>
      <w:r w:rsidRPr="00F36D12">
        <w:rPr>
          <w:lang w:val="tr-TR"/>
        </w:rPr>
        <w:t xml:space="preserve"> </w:t>
      </w:r>
      <w:proofErr w:type="spellStart"/>
      <w:r w:rsidRPr="00F36D12">
        <w:rPr>
          <w:lang w:val="tr-TR"/>
        </w:rPr>
        <w:t>for</w:t>
      </w:r>
      <w:proofErr w:type="spellEnd"/>
      <w:r w:rsidRPr="00F36D12">
        <w:rPr>
          <w:lang w:val="tr-TR"/>
        </w:rPr>
        <w:t xml:space="preserve"> </w:t>
      </w:r>
      <w:proofErr w:type="spellStart"/>
      <w:r w:rsidRPr="00F36D12">
        <w:rPr>
          <w:lang w:val="tr-TR"/>
        </w:rPr>
        <w:t>parents</w:t>
      </w:r>
      <w:proofErr w:type="spellEnd"/>
      <w:r w:rsidRPr="00F36D12">
        <w:rPr>
          <w:lang w:val="tr-TR"/>
        </w:rPr>
        <w:t xml:space="preserve">? </w:t>
      </w:r>
      <w:proofErr w:type="spellStart"/>
      <w:r w:rsidRPr="00F36D12">
        <w:rPr>
          <w:lang w:val="tr-TR"/>
        </w:rPr>
        <w:t>Simply</w:t>
      </w:r>
      <w:proofErr w:type="spellEnd"/>
      <w:r w:rsidRPr="00F36D12">
        <w:rPr>
          <w:lang w:val="tr-TR"/>
        </w:rPr>
        <w:t xml:space="preserve"> </w:t>
      </w:r>
      <w:proofErr w:type="spellStart"/>
      <w:r w:rsidRPr="00F36D12">
        <w:rPr>
          <w:lang w:val="tr-TR"/>
        </w:rPr>
        <w:t>reducing</w:t>
      </w:r>
      <w:proofErr w:type="spellEnd"/>
      <w:r w:rsidRPr="00F36D12">
        <w:rPr>
          <w:lang w:val="tr-TR"/>
        </w:rPr>
        <w:t xml:space="preserve"> </w:t>
      </w:r>
      <w:proofErr w:type="spellStart"/>
      <w:r w:rsidRPr="00F36D12">
        <w:rPr>
          <w:lang w:val="tr-TR"/>
        </w:rPr>
        <w:t>screen</w:t>
      </w:r>
      <w:proofErr w:type="spellEnd"/>
      <w:r w:rsidRPr="00F36D12">
        <w:rPr>
          <w:lang w:val="tr-TR"/>
        </w:rPr>
        <w:t xml:space="preserve"> time </w:t>
      </w:r>
      <w:proofErr w:type="spellStart"/>
      <w:r w:rsidRPr="00F36D12">
        <w:rPr>
          <w:b/>
          <w:bCs/>
          <w:lang w:val="tr-TR"/>
        </w:rPr>
        <w:t>isn’t</w:t>
      </w:r>
      <w:proofErr w:type="spellEnd"/>
      <w:r w:rsidRPr="00F36D12">
        <w:rPr>
          <w:b/>
          <w:bCs/>
          <w:lang w:val="tr-TR"/>
        </w:rPr>
        <w:t xml:space="preserve"> </w:t>
      </w:r>
      <w:proofErr w:type="spellStart"/>
      <w:r w:rsidRPr="00F36D12">
        <w:rPr>
          <w:b/>
          <w:bCs/>
          <w:lang w:val="tr-TR"/>
        </w:rPr>
        <w:t>enough</w:t>
      </w:r>
      <w:proofErr w:type="spellEnd"/>
      <w:r w:rsidRPr="00F36D12">
        <w:rPr>
          <w:lang w:val="tr-TR"/>
        </w:rPr>
        <w:t>—</w:t>
      </w:r>
      <w:proofErr w:type="spellStart"/>
      <w:r w:rsidRPr="00F36D12">
        <w:rPr>
          <w:b/>
          <w:bCs/>
          <w:lang w:val="tr-TR"/>
        </w:rPr>
        <w:t>increasing</w:t>
      </w:r>
      <w:proofErr w:type="spellEnd"/>
      <w:r w:rsidRPr="00F36D12">
        <w:rPr>
          <w:b/>
          <w:bCs/>
          <w:lang w:val="tr-TR"/>
        </w:rPr>
        <w:t xml:space="preserve"> </w:t>
      </w:r>
      <w:proofErr w:type="spellStart"/>
      <w:r w:rsidRPr="00F36D12">
        <w:rPr>
          <w:b/>
          <w:bCs/>
          <w:lang w:val="tr-TR"/>
        </w:rPr>
        <w:t>outdoor</w:t>
      </w:r>
      <w:proofErr w:type="spellEnd"/>
      <w:r w:rsidRPr="00F36D12">
        <w:rPr>
          <w:b/>
          <w:bCs/>
          <w:lang w:val="tr-TR"/>
        </w:rPr>
        <w:t xml:space="preserve"> </w:t>
      </w:r>
      <w:proofErr w:type="spellStart"/>
      <w:r w:rsidRPr="00F36D12">
        <w:rPr>
          <w:b/>
          <w:bCs/>
          <w:lang w:val="tr-TR"/>
        </w:rPr>
        <w:t>play</w:t>
      </w:r>
      <w:proofErr w:type="spellEnd"/>
      <w:r w:rsidRPr="00F36D12">
        <w:rPr>
          <w:lang w:val="tr-TR"/>
        </w:rPr>
        <w:t xml:space="preserve"> is </w:t>
      </w:r>
      <w:proofErr w:type="spellStart"/>
      <w:r w:rsidRPr="00F36D12">
        <w:rPr>
          <w:lang w:val="tr-TR"/>
        </w:rPr>
        <w:t>just</w:t>
      </w:r>
      <w:proofErr w:type="spellEnd"/>
      <w:r w:rsidRPr="00F36D12">
        <w:rPr>
          <w:lang w:val="tr-TR"/>
        </w:rPr>
        <w:t xml:space="preserve"> as </w:t>
      </w:r>
      <w:proofErr w:type="spellStart"/>
      <w:r w:rsidRPr="00F36D12">
        <w:rPr>
          <w:lang w:val="tr-TR"/>
        </w:rPr>
        <w:t>important</w:t>
      </w:r>
      <w:proofErr w:type="spellEnd"/>
      <w:r w:rsidRPr="00F36D12">
        <w:rPr>
          <w:lang w:val="tr-TR"/>
        </w:rPr>
        <w:t xml:space="preserve">. Kids </w:t>
      </w:r>
      <w:proofErr w:type="spellStart"/>
      <w:r w:rsidRPr="00F36D12">
        <w:rPr>
          <w:lang w:val="tr-TR"/>
        </w:rPr>
        <w:t>benefit</w:t>
      </w:r>
      <w:proofErr w:type="spellEnd"/>
      <w:r w:rsidRPr="00F36D12">
        <w:rPr>
          <w:lang w:val="tr-TR"/>
        </w:rPr>
        <w:t xml:space="preserve"> </w:t>
      </w:r>
      <w:proofErr w:type="spellStart"/>
      <w:r w:rsidRPr="00F36D12">
        <w:rPr>
          <w:lang w:val="tr-TR"/>
        </w:rPr>
        <w:t>the</w:t>
      </w:r>
      <w:proofErr w:type="spellEnd"/>
      <w:r w:rsidRPr="00F36D12">
        <w:rPr>
          <w:lang w:val="tr-TR"/>
        </w:rPr>
        <w:t xml:space="preserve"> </w:t>
      </w:r>
      <w:proofErr w:type="spellStart"/>
      <w:r w:rsidRPr="00F36D12">
        <w:rPr>
          <w:lang w:val="tr-TR"/>
        </w:rPr>
        <w:t>most</w:t>
      </w:r>
      <w:proofErr w:type="spellEnd"/>
      <w:r w:rsidRPr="00F36D12">
        <w:rPr>
          <w:lang w:val="tr-TR"/>
        </w:rPr>
        <w:t xml:space="preserve"> </w:t>
      </w:r>
      <w:proofErr w:type="spellStart"/>
      <w:r w:rsidRPr="00F36D12">
        <w:rPr>
          <w:lang w:val="tr-TR"/>
        </w:rPr>
        <w:t>when</w:t>
      </w:r>
      <w:proofErr w:type="spellEnd"/>
      <w:r w:rsidRPr="00F36D12">
        <w:rPr>
          <w:lang w:val="tr-TR"/>
        </w:rPr>
        <w:t xml:space="preserve"> they </w:t>
      </w:r>
      <w:proofErr w:type="spellStart"/>
      <w:r w:rsidRPr="00F36D12">
        <w:rPr>
          <w:lang w:val="tr-TR"/>
        </w:rPr>
        <w:t>spend</w:t>
      </w:r>
      <w:proofErr w:type="spellEnd"/>
      <w:r w:rsidRPr="00F36D12">
        <w:rPr>
          <w:lang w:val="tr-TR"/>
        </w:rPr>
        <w:t xml:space="preserve"> </w:t>
      </w:r>
      <w:proofErr w:type="spellStart"/>
      <w:r w:rsidRPr="00F36D12">
        <w:rPr>
          <w:lang w:val="tr-TR"/>
        </w:rPr>
        <w:t>more</w:t>
      </w:r>
      <w:proofErr w:type="spellEnd"/>
      <w:r w:rsidRPr="00F36D12">
        <w:rPr>
          <w:lang w:val="tr-TR"/>
        </w:rPr>
        <w:t xml:space="preserve"> time </w:t>
      </w:r>
      <w:proofErr w:type="spellStart"/>
      <w:r w:rsidRPr="00F36D12">
        <w:rPr>
          <w:lang w:val="tr-TR"/>
        </w:rPr>
        <w:t>outside</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less</w:t>
      </w:r>
      <w:proofErr w:type="spellEnd"/>
      <w:r w:rsidRPr="00F36D12">
        <w:rPr>
          <w:lang w:val="tr-TR"/>
        </w:rPr>
        <w:t xml:space="preserve"> time on </w:t>
      </w:r>
      <w:proofErr w:type="spellStart"/>
      <w:r w:rsidRPr="00F36D12">
        <w:rPr>
          <w:lang w:val="tr-TR"/>
        </w:rPr>
        <w:t>screens</w:t>
      </w:r>
      <w:proofErr w:type="spellEnd"/>
      <w:r w:rsidRPr="00F36D12">
        <w:rPr>
          <w:lang w:val="tr-TR"/>
        </w:rPr>
        <w:t>.</w:t>
      </w:r>
      <w:r w:rsidRPr="00F36D12">
        <w:rPr>
          <w:lang w:val="tr-TR"/>
        </w:rPr>
        <w:br/>
      </w:r>
      <w:proofErr w:type="spellStart"/>
      <w:r w:rsidRPr="00F36D12">
        <w:rPr>
          <w:lang w:val="tr-TR"/>
        </w:rPr>
        <w:t>So</w:t>
      </w:r>
      <w:proofErr w:type="spellEnd"/>
      <w:r w:rsidRPr="00F36D12">
        <w:rPr>
          <w:lang w:val="tr-TR"/>
        </w:rPr>
        <w:t xml:space="preserve">, </w:t>
      </w:r>
      <w:proofErr w:type="spellStart"/>
      <w:r w:rsidRPr="00F36D12">
        <w:rPr>
          <w:lang w:val="tr-TR"/>
        </w:rPr>
        <w:t>for</w:t>
      </w:r>
      <w:proofErr w:type="spellEnd"/>
      <w:r w:rsidRPr="00F36D12">
        <w:rPr>
          <w:lang w:val="tr-TR"/>
        </w:rPr>
        <w:t xml:space="preserve"> </w:t>
      </w:r>
      <w:proofErr w:type="spellStart"/>
      <w:r w:rsidRPr="00F36D12">
        <w:rPr>
          <w:lang w:val="tr-TR"/>
        </w:rPr>
        <w:t>healthy</w:t>
      </w:r>
      <w:proofErr w:type="spellEnd"/>
      <w:r w:rsidRPr="00F36D12">
        <w:rPr>
          <w:lang w:val="tr-TR"/>
        </w:rPr>
        <w:t xml:space="preserve"> </w:t>
      </w:r>
      <w:proofErr w:type="spellStart"/>
      <w:r w:rsidRPr="00F36D12">
        <w:rPr>
          <w:lang w:val="tr-TR"/>
        </w:rPr>
        <w:t>brain</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emotional</w:t>
      </w:r>
      <w:proofErr w:type="spellEnd"/>
      <w:r w:rsidRPr="00F36D12">
        <w:rPr>
          <w:lang w:val="tr-TR"/>
        </w:rPr>
        <w:t xml:space="preserve"> </w:t>
      </w:r>
      <w:proofErr w:type="spellStart"/>
      <w:r w:rsidRPr="00F36D12">
        <w:rPr>
          <w:lang w:val="tr-TR"/>
        </w:rPr>
        <w:t>development</w:t>
      </w:r>
      <w:proofErr w:type="spellEnd"/>
      <w:r w:rsidRPr="00F36D12">
        <w:rPr>
          <w:lang w:val="tr-TR"/>
        </w:rPr>
        <w:t>:</w:t>
      </w:r>
    </w:p>
    <w:p w14:paraId="1FA52D12" w14:textId="77777777" w:rsidR="00F36D12" w:rsidRPr="00F36D12" w:rsidRDefault="00F36D12" w:rsidP="00F36D12">
      <w:pPr>
        <w:numPr>
          <w:ilvl w:val="0"/>
          <w:numId w:val="14"/>
        </w:numPr>
        <w:spacing w:before="100" w:beforeAutospacing="1" w:after="100" w:afterAutospacing="1"/>
        <w:rPr>
          <w:lang w:val="tr-TR"/>
        </w:rPr>
      </w:pPr>
      <w:proofErr w:type="spellStart"/>
      <w:r w:rsidRPr="00F36D12">
        <w:rPr>
          <w:lang w:val="tr-TR"/>
        </w:rPr>
        <w:lastRenderedPageBreak/>
        <w:t>Keep</w:t>
      </w:r>
      <w:proofErr w:type="spellEnd"/>
      <w:r w:rsidRPr="00F36D12">
        <w:rPr>
          <w:lang w:val="tr-TR"/>
        </w:rPr>
        <w:t xml:space="preserve"> </w:t>
      </w:r>
      <w:proofErr w:type="spellStart"/>
      <w:r w:rsidRPr="00F36D12">
        <w:rPr>
          <w:lang w:val="tr-TR"/>
        </w:rPr>
        <w:t>screens</w:t>
      </w:r>
      <w:proofErr w:type="spellEnd"/>
      <w:r w:rsidRPr="00F36D12">
        <w:rPr>
          <w:lang w:val="tr-TR"/>
        </w:rPr>
        <w:t xml:space="preserve"> </w:t>
      </w:r>
      <w:proofErr w:type="spellStart"/>
      <w:r w:rsidRPr="00F36D12">
        <w:rPr>
          <w:lang w:val="tr-TR"/>
        </w:rPr>
        <w:t>limited</w:t>
      </w:r>
      <w:proofErr w:type="spellEnd"/>
      <w:r w:rsidRPr="00F36D12">
        <w:rPr>
          <w:lang w:val="tr-TR"/>
        </w:rPr>
        <w:t>.</w:t>
      </w:r>
    </w:p>
    <w:p w14:paraId="1EBEDF3C" w14:textId="77777777" w:rsidR="00F36D12" w:rsidRPr="00F36D12" w:rsidRDefault="00F36D12" w:rsidP="00F36D12">
      <w:pPr>
        <w:numPr>
          <w:ilvl w:val="0"/>
          <w:numId w:val="14"/>
        </w:numPr>
        <w:spacing w:before="100" w:beforeAutospacing="1" w:after="100" w:afterAutospacing="1"/>
        <w:rPr>
          <w:lang w:val="tr-TR"/>
        </w:rPr>
      </w:pPr>
      <w:proofErr w:type="spellStart"/>
      <w:r w:rsidRPr="00F36D12">
        <w:rPr>
          <w:lang w:val="tr-TR"/>
        </w:rPr>
        <w:t>Encourage</w:t>
      </w:r>
      <w:proofErr w:type="spellEnd"/>
      <w:r w:rsidRPr="00F36D12">
        <w:rPr>
          <w:lang w:val="tr-TR"/>
        </w:rPr>
        <w:t xml:space="preserve"> </w:t>
      </w:r>
      <w:proofErr w:type="spellStart"/>
      <w:r w:rsidRPr="00F36D12">
        <w:rPr>
          <w:b/>
          <w:bCs/>
          <w:lang w:val="tr-TR"/>
        </w:rPr>
        <w:t>daily</w:t>
      </w:r>
      <w:proofErr w:type="spellEnd"/>
      <w:r w:rsidRPr="00F36D12">
        <w:rPr>
          <w:b/>
          <w:bCs/>
          <w:lang w:val="tr-TR"/>
        </w:rPr>
        <w:t xml:space="preserve"> </w:t>
      </w:r>
      <w:proofErr w:type="spellStart"/>
      <w:r w:rsidRPr="00F36D12">
        <w:rPr>
          <w:b/>
          <w:bCs/>
          <w:lang w:val="tr-TR"/>
        </w:rPr>
        <w:t>outdoor</w:t>
      </w:r>
      <w:proofErr w:type="spellEnd"/>
      <w:r w:rsidRPr="00F36D12">
        <w:rPr>
          <w:b/>
          <w:bCs/>
          <w:lang w:val="tr-TR"/>
        </w:rPr>
        <w:t xml:space="preserve"> </w:t>
      </w:r>
      <w:proofErr w:type="spellStart"/>
      <w:r w:rsidRPr="00F36D12">
        <w:rPr>
          <w:b/>
          <w:bCs/>
          <w:lang w:val="tr-TR"/>
        </w:rPr>
        <w:t>play</w:t>
      </w:r>
      <w:proofErr w:type="spellEnd"/>
      <w:r w:rsidRPr="00F36D12">
        <w:rPr>
          <w:lang w:val="tr-TR"/>
        </w:rPr>
        <w:t>—</w:t>
      </w:r>
      <w:proofErr w:type="spellStart"/>
      <w:r w:rsidRPr="00F36D12">
        <w:rPr>
          <w:lang w:val="tr-TR"/>
        </w:rPr>
        <w:t>even</w:t>
      </w:r>
      <w:proofErr w:type="spellEnd"/>
      <w:r w:rsidRPr="00F36D12">
        <w:rPr>
          <w:lang w:val="tr-TR"/>
        </w:rPr>
        <w:t xml:space="preserve"> a </w:t>
      </w:r>
      <w:proofErr w:type="spellStart"/>
      <w:r w:rsidRPr="00F36D12">
        <w:rPr>
          <w:lang w:val="tr-TR"/>
        </w:rPr>
        <w:t>little</w:t>
      </w:r>
      <w:proofErr w:type="spellEnd"/>
      <w:r w:rsidRPr="00F36D12">
        <w:rPr>
          <w:lang w:val="tr-TR"/>
        </w:rPr>
        <w:t xml:space="preserve"> </w:t>
      </w:r>
      <w:proofErr w:type="spellStart"/>
      <w:r w:rsidRPr="00F36D12">
        <w:rPr>
          <w:lang w:val="tr-TR"/>
        </w:rPr>
        <w:t>helps</w:t>
      </w:r>
      <w:proofErr w:type="spellEnd"/>
      <w:r w:rsidRPr="00F36D12">
        <w:rPr>
          <w:lang w:val="tr-TR"/>
        </w:rPr>
        <w:t>.</w:t>
      </w:r>
    </w:p>
    <w:p w14:paraId="1B86D684" w14:textId="77777777" w:rsidR="00F36D12" w:rsidRPr="00F36D12" w:rsidRDefault="00F36D12" w:rsidP="00F36D12">
      <w:pPr>
        <w:numPr>
          <w:ilvl w:val="0"/>
          <w:numId w:val="14"/>
        </w:numPr>
        <w:spacing w:before="100" w:beforeAutospacing="1" w:after="100" w:afterAutospacing="1"/>
        <w:rPr>
          <w:lang w:val="tr-TR"/>
        </w:rPr>
      </w:pPr>
      <w:proofErr w:type="spellStart"/>
      <w:r w:rsidRPr="00F36D12">
        <w:rPr>
          <w:lang w:val="tr-TR"/>
        </w:rPr>
        <w:t>Replace</w:t>
      </w:r>
      <w:proofErr w:type="spellEnd"/>
      <w:r w:rsidRPr="00F36D12">
        <w:rPr>
          <w:lang w:val="tr-TR"/>
        </w:rPr>
        <w:t xml:space="preserve"> </w:t>
      </w:r>
      <w:proofErr w:type="spellStart"/>
      <w:r w:rsidRPr="00F36D12">
        <w:rPr>
          <w:lang w:val="tr-TR"/>
        </w:rPr>
        <w:t>screen</w:t>
      </w:r>
      <w:proofErr w:type="spellEnd"/>
      <w:r w:rsidRPr="00F36D12">
        <w:rPr>
          <w:lang w:val="tr-TR"/>
        </w:rPr>
        <w:t xml:space="preserve"> time </w:t>
      </w:r>
      <w:proofErr w:type="spellStart"/>
      <w:r w:rsidRPr="00F36D12">
        <w:rPr>
          <w:lang w:val="tr-TR"/>
        </w:rPr>
        <w:t>with</w:t>
      </w:r>
      <w:proofErr w:type="spellEnd"/>
      <w:r w:rsidRPr="00F36D12">
        <w:rPr>
          <w:lang w:val="tr-TR"/>
        </w:rPr>
        <w:t xml:space="preserve"> </w:t>
      </w:r>
      <w:proofErr w:type="spellStart"/>
      <w:r w:rsidRPr="00F36D12">
        <w:rPr>
          <w:lang w:val="tr-TR"/>
        </w:rPr>
        <w:t>active</w:t>
      </w:r>
      <w:proofErr w:type="spellEnd"/>
      <w:r w:rsidRPr="00F36D12">
        <w:rPr>
          <w:lang w:val="tr-TR"/>
        </w:rPr>
        <w:t xml:space="preserve"> </w:t>
      </w:r>
      <w:proofErr w:type="spellStart"/>
      <w:r w:rsidRPr="00F36D12">
        <w:rPr>
          <w:lang w:val="tr-TR"/>
        </w:rPr>
        <w:t>play</w:t>
      </w:r>
      <w:proofErr w:type="spellEnd"/>
      <w:r w:rsidRPr="00F36D12">
        <w:rPr>
          <w:lang w:val="tr-TR"/>
        </w:rPr>
        <w:t xml:space="preserve">, </w:t>
      </w:r>
      <w:proofErr w:type="spellStart"/>
      <w:r w:rsidRPr="00F36D12">
        <w:rPr>
          <w:lang w:val="tr-TR"/>
        </w:rPr>
        <w:t>nature</w:t>
      </w:r>
      <w:proofErr w:type="spellEnd"/>
      <w:r w:rsidRPr="00F36D12">
        <w:rPr>
          <w:lang w:val="tr-TR"/>
        </w:rPr>
        <w:t xml:space="preserve"> time, </w:t>
      </w:r>
      <w:proofErr w:type="spellStart"/>
      <w:r w:rsidRPr="00F36D12">
        <w:rPr>
          <w:lang w:val="tr-TR"/>
        </w:rPr>
        <w:t>or</w:t>
      </w:r>
      <w:proofErr w:type="spellEnd"/>
      <w:r w:rsidRPr="00F36D12">
        <w:rPr>
          <w:lang w:val="tr-TR"/>
        </w:rPr>
        <w:t xml:space="preserve"> </w:t>
      </w:r>
      <w:proofErr w:type="spellStart"/>
      <w:r w:rsidRPr="00F36D12">
        <w:rPr>
          <w:lang w:val="tr-TR"/>
        </w:rPr>
        <w:t>imaginative</w:t>
      </w:r>
      <w:proofErr w:type="spellEnd"/>
      <w:r w:rsidRPr="00F36D12">
        <w:rPr>
          <w:lang w:val="tr-TR"/>
        </w:rPr>
        <w:t xml:space="preserve"> </w:t>
      </w:r>
      <w:proofErr w:type="spellStart"/>
      <w:r w:rsidRPr="00F36D12">
        <w:rPr>
          <w:lang w:val="tr-TR"/>
        </w:rPr>
        <w:t>games</w:t>
      </w:r>
      <w:proofErr w:type="spellEnd"/>
      <w:r w:rsidRPr="00F36D12">
        <w:rPr>
          <w:lang w:val="tr-TR"/>
        </w:rPr>
        <w:t>.</w:t>
      </w:r>
    </w:p>
    <w:p w14:paraId="1EE05800" w14:textId="77777777" w:rsidR="00F36D12" w:rsidRPr="00F36D12" w:rsidRDefault="00F36D12" w:rsidP="00F36D12">
      <w:pPr>
        <w:spacing w:before="100" w:beforeAutospacing="1" w:after="100" w:afterAutospacing="1"/>
        <w:rPr>
          <w:lang w:val="tr-TR"/>
        </w:rPr>
      </w:pPr>
      <w:proofErr w:type="spellStart"/>
      <w:r w:rsidRPr="00F36D12">
        <w:rPr>
          <w:lang w:val="tr-TR"/>
        </w:rPr>
        <w:t>This</w:t>
      </w:r>
      <w:proofErr w:type="spellEnd"/>
      <w:r w:rsidRPr="00F36D12">
        <w:rPr>
          <w:lang w:val="tr-TR"/>
        </w:rPr>
        <w:t xml:space="preserve"> </w:t>
      </w:r>
      <w:proofErr w:type="spellStart"/>
      <w:r w:rsidRPr="00F36D12">
        <w:rPr>
          <w:lang w:val="tr-TR"/>
        </w:rPr>
        <w:t>approach</w:t>
      </w:r>
      <w:proofErr w:type="spellEnd"/>
      <w:r w:rsidRPr="00F36D12">
        <w:rPr>
          <w:lang w:val="tr-TR"/>
        </w:rPr>
        <w:t xml:space="preserve"> </w:t>
      </w:r>
      <w:proofErr w:type="spellStart"/>
      <w:r w:rsidRPr="00F36D12">
        <w:rPr>
          <w:lang w:val="tr-TR"/>
        </w:rPr>
        <w:t>helps</w:t>
      </w:r>
      <w:proofErr w:type="spellEnd"/>
      <w:r w:rsidRPr="00F36D12">
        <w:rPr>
          <w:lang w:val="tr-TR"/>
        </w:rPr>
        <w:t xml:space="preserve"> </w:t>
      </w:r>
      <w:proofErr w:type="spellStart"/>
      <w:r w:rsidRPr="00F36D12">
        <w:rPr>
          <w:lang w:val="tr-TR"/>
        </w:rPr>
        <w:t>children</w:t>
      </w:r>
      <w:proofErr w:type="spellEnd"/>
      <w:r w:rsidRPr="00F36D12">
        <w:rPr>
          <w:lang w:val="tr-TR"/>
        </w:rPr>
        <w:t xml:space="preserve"> </w:t>
      </w:r>
      <w:proofErr w:type="spellStart"/>
      <w:r w:rsidRPr="00F36D12">
        <w:rPr>
          <w:lang w:val="tr-TR"/>
        </w:rPr>
        <w:t>become</w:t>
      </w:r>
      <w:proofErr w:type="spellEnd"/>
      <w:r w:rsidRPr="00F36D12">
        <w:rPr>
          <w:lang w:val="tr-TR"/>
        </w:rPr>
        <w:t xml:space="preserve"> </w:t>
      </w:r>
      <w:proofErr w:type="spellStart"/>
      <w:r w:rsidRPr="00F36D12">
        <w:rPr>
          <w:lang w:val="tr-TR"/>
        </w:rPr>
        <w:t>better</w:t>
      </w:r>
      <w:proofErr w:type="spellEnd"/>
      <w:r w:rsidRPr="00F36D12">
        <w:rPr>
          <w:lang w:val="tr-TR"/>
        </w:rPr>
        <w:t xml:space="preserve"> </w:t>
      </w:r>
      <w:proofErr w:type="spellStart"/>
      <w:r w:rsidRPr="00F36D12">
        <w:rPr>
          <w:lang w:val="tr-TR"/>
        </w:rPr>
        <w:t>thinkers</w:t>
      </w:r>
      <w:proofErr w:type="spellEnd"/>
      <w:r w:rsidRPr="00F36D12">
        <w:rPr>
          <w:lang w:val="tr-TR"/>
        </w:rPr>
        <w:t>, problem-</w:t>
      </w:r>
      <w:proofErr w:type="spellStart"/>
      <w:r w:rsidRPr="00F36D12">
        <w:rPr>
          <w:lang w:val="tr-TR"/>
        </w:rPr>
        <w:t>solvers</w:t>
      </w:r>
      <w:proofErr w:type="spellEnd"/>
      <w:r w:rsidRPr="00F36D12">
        <w:rPr>
          <w:lang w:val="tr-TR"/>
        </w:rPr>
        <w:t xml:space="preserve">, </w:t>
      </w:r>
      <w:proofErr w:type="spellStart"/>
      <w:r w:rsidRPr="00F36D12">
        <w:rPr>
          <w:lang w:val="tr-TR"/>
        </w:rPr>
        <w:t>and</w:t>
      </w:r>
      <w:proofErr w:type="spellEnd"/>
      <w:r w:rsidRPr="00F36D12">
        <w:rPr>
          <w:lang w:val="tr-TR"/>
        </w:rPr>
        <w:t xml:space="preserve"> self-</w:t>
      </w:r>
      <w:proofErr w:type="spellStart"/>
      <w:r w:rsidRPr="00F36D12">
        <w:rPr>
          <w:lang w:val="tr-TR"/>
        </w:rPr>
        <w:t>regulators</w:t>
      </w:r>
      <w:proofErr w:type="spellEnd"/>
      <w:r w:rsidRPr="00F36D12">
        <w:rPr>
          <w:lang w:val="tr-TR"/>
        </w:rPr>
        <w:t>—</w:t>
      </w:r>
      <w:proofErr w:type="spellStart"/>
      <w:r w:rsidRPr="00F36D12">
        <w:rPr>
          <w:lang w:val="tr-TR"/>
        </w:rPr>
        <w:t>skills</w:t>
      </w:r>
      <w:proofErr w:type="spellEnd"/>
      <w:r w:rsidRPr="00F36D12">
        <w:rPr>
          <w:lang w:val="tr-TR"/>
        </w:rPr>
        <w:t xml:space="preserve"> </w:t>
      </w:r>
      <w:proofErr w:type="spellStart"/>
      <w:r w:rsidRPr="00F36D12">
        <w:rPr>
          <w:lang w:val="tr-TR"/>
        </w:rPr>
        <w:t>that</w:t>
      </w:r>
      <w:proofErr w:type="spellEnd"/>
      <w:r w:rsidRPr="00F36D12">
        <w:rPr>
          <w:lang w:val="tr-TR"/>
        </w:rPr>
        <w:t xml:space="preserve"> </w:t>
      </w:r>
      <w:proofErr w:type="spellStart"/>
      <w:r w:rsidRPr="00F36D12">
        <w:rPr>
          <w:lang w:val="tr-TR"/>
        </w:rPr>
        <w:t>support</w:t>
      </w:r>
      <w:proofErr w:type="spellEnd"/>
      <w:r w:rsidRPr="00F36D12">
        <w:rPr>
          <w:lang w:val="tr-TR"/>
        </w:rPr>
        <w:t xml:space="preserve"> </w:t>
      </w:r>
      <w:proofErr w:type="spellStart"/>
      <w:r w:rsidRPr="00F36D12">
        <w:rPr>
          <w:lang w:val="tr-TR"/>
        </w:rPr>
        <w:t>lifelong</w:t>
      </w:r>
      <w:proofErr w:type="spellEnd"/>
      <w:r w:rsidRPr="00F36D12">
        <w:rPr>
          <w:lang w:val="tr-TR"/>
        </w:rPr>
        <w:t xml:space="preserve"> </w:t>
      </w:r>
      <w:proofErr w:type="spellStart"/>
      <w:r w:rsidRPr="00F36D12">
        <w:rPr>
          <w:lang w:val="tr-TR"/>
        </w:rPr>
        <w:t>success</w:t>
      </w:r>
      <w:proofErr w:type="spellEnd"/>
      <w:r w:rsidRPr="00F36D12">
        <w:rPr>
          <w:lang w:val="tr-TR"/>
        </w:rPr>
        <w:t>.</w:t>
      </w:r>
    </w:p>
    <w:p w14:paraId="1F9CCDDF" w14:textId="77777777" w:rsidR="00F36D12" w:rsidRPr="00F36D12" w:rsidRDefault="00F36D12" w:rsidP="00F36D12">
      <w:pPr>
        <w:spacing w:before="100" w:beforeAutospacing="1" w:after="100" w:afterAutospacing="1"/>
        <w:rPr>
          <w:lang w:val="tr-TR"/>
        </w:rPr>
      </w:pPr>
      <w:r w:rsidRPr="00F36D12">
        <w:rPr>
          <w:lang w:val="tr-TR"/>
        </w:rPr>
        <w:pict w14:anchorId="6AC2BE3E">
          <v:rect id="_x0000_i1224" style="width:0;height:1.5pt" o:hralign="center" o:hrstd="t" o:hr="t" fillcolor="#a0a0a0" stroked="f"/>
        </w:pict>
      </w:r>
    </w:p>
    <w:p w14:paraId="5D929DA1" w14:textId="77777777" w:rsidR="00F36D12" w:rsidRPr="00F36D12" w:rsidRDefault="00F36D12" w:rsidP="00F36D12">
      <w:pPr>
        <w:spacing w:before="100" w:beforeAutospacing="1" w:after="100" w:afterAutospacing="1"/>
        <w:rPr>
          <w:b/>
          <w:bCs/>
          <w:lang w:val="tr-TR"/>
        </w:rPr>
      </w:pPr>
      <w:r w:rsidRPr="00F36D12">
        <w:rPr>
          <w:rFonts w:ascii="Segoe UI Emoji" w:hAnsi="Segoe UI Emoji" w:cs="Segoe UI Emoji"/>
          <w:b/>
          <w:bCs/>
          <w:lang w:val="tr-TR"/>
        </w:rPr>
        <w:t>📚</w:t>
      </w:r>
      <w:r w:rsidRPr="00F36D12">
        <w:rPr>
          <w:b/>
          <w:bCs/>
          <w:lang w:val="tr-TR"/>
        </w:rPr>
        <w:t xml:space="preserve"> APA </w:t>
      </w:r>
      <w:proofErr w:type="spellStart"/>
      <w:r w:rsidRPr="00F36D12">
        <w:rPr>
          <w:b/>
          <w:bCs/>
          <w:lang w:val="tr-TR"/>
        </w:rPr>
        <w:t>Citation</w:t>
      </w:r>
      <w:proofErr w:type="spellEnd"/>
    </w:p>
    <w:p w14:paraId="5CB61D7A" w14:textId="4922BA0C" w:rsidR="00F36D12" w:rsidRPr="00F36D12" w:rsidRDefault="00F36D12" w:rsidP="00F36D12">
      <w:pPr>
        <w:spacing w:before="100" w:beforeAutospacing="1" w:after="100" w:afterAutospacing="1"/>
        <w:rPr>
          <w:lang w:val="tr-TR"/>
        </w:rPr>
      </w:pPr>
      <w:proofErr w:type="spellStart"/>
      <w:r w:rsidRPr="00F36D12">
        <w:rPr>
          <w:lang w:val="tr-TR"/>
        </w:rPr>
        <w:t>Moldenhauer</w:t>
      </w:r>
      <w:proofErr w:type="spellEnd"/>
      <w:r w:rsidRPr="00F36D12">
        <w:rPr>
          <w:lang w:val="tr-TR"/>
        </w:rPr>
        <w:t xml:space="preserve">, R. (2024). </w:t>
      </w:r>
      <w:proofErr w:type="spellStart"/>
      <w:r w:rsidRPr="00F36D12">
        <w:rPr>
          <w:i/>
          <w:iCs/>
          <w:lang w:val="tr-TR"/>
        </w:rPr>
        <w:t>The</w:t>
      </w:r>
      <w:proofErr w:type="spellEnd"/>
      <w:r w:rsidRPr="00F36D12">
        <w:rPr>
          <w:i/>
          <w:iCs/>
          <w:lang w:val="tr-TR"/>
        </w:rPr>
        <w:t xml:space="preserve"> </w:t>
      </w:r>
      <w:proofErr w:type="spellStart"/>
      <w:r w:rsidRPr="00F36D12">
        <w:rPr>
          <w:i/>
          <w:iCs/>
          <w:lang w:val="tr-TR"/>
        </w:rPr>
        <w:t>interplay</w:t>
      </w:r>
      <w:proofErr w:type="spellEnd"/>
      <w:r w:rsidRPr="00F36D12">
        <w:rPr>
          <w:i/>
          <w:iCs/>
          <w:lang w:val="tr-TR"/>
        </w:rPr>
        <w:t xml:space="preserve"> </w:t>
      </w:r>
      <w:proofErr w:type="spellStart"/>
      <w:r w:rsidRPr="00F36D12">
        <w:rPr>
          <w:i/>
          <w:iCs/>
          <w:lang w:val="tr-TR"/>
        </w:rPr>
        <w:t>between</w:t>
      </w:r>
      <w:proofErr w:type="spellEnd"/>
      <w:r w:rsidRPr="00F36D12">
        <w:rPr>
          <w:i/>
          <w:iCs/>
          <w:lang w:val="tr-TR"/>
        </w:rPr>
        <w:t xml:space="preserve"> </w:t>
      </w:r>
      <w:proofErr w:type="spellStart"/>
      <w:r w:rsidRPr="00F36D12">
        <w:rPr>
          <w:i/>
          <w:iCs/>
          <w:lang w:val="tr-TR"/>
        </w:rPr>
        <w:t>screen</w:t>
      </w:r>
      <w:proofErr w:type="spellEnd"/>
      <w:r w:rsidRPr="00F36D12">
        <w:rPr>
          <w:i/>
          <w:iCs/>
          <w:lang w:val="tr-TR"/>
        </w:rPr>
        <w:t xml:space="preserve"> time </w:t>
      </w:r>
      <w:proofErr w:type="spellStart"/>
      <w:r w:rsidRPr="00F36D12">
        <w:rPr>
          <w:i/>
          <w:iCs/>
          <w:lang w:val="tr-TR"/>
        </w:rPr>
        <w:t>and</w:t>
      </w:r>
      <w:proofErr w:type="spellEnd"/>
      <w:r w:rsidRPr="00F36D12">
        <w:rPr>
          <w:i/>
          <w:iCs/>
          <w:lang w:val="tr-TR"/>
        </w:rPr>
        <w:t xml:space="preserve"> </w:t>
      </w:r>
      <w:proofErr w:type="spellStart"/>
      <w:r w:rsidRPr="00F36D12">
        <w:rPr>
          <w:i/>
          <w:iCs/>
          <w:lang w:val="tr-TR"/>
        </w:rPr>
        <w:t>outdoor</w:t>
      </w:r>
      <w:proofErr w:type="spellEnd"/>
      <w:r w:rsidRPr="00F36D12">
        <w:rPr>
          <w:i/>
          <w:iCs/>
          <w:lang w:val="tr-TR"/>
        </w:rPr>
        <w:t xml:space="preserve"> </w:t>
      </w:r>
      <w:proofErr w:type="spellStart"/>
      <w:r w:rsidRPr="00F36D12">
        <w:rPr>
          <w:i/>
          <w:iCs/>
          <w:lang w:val="tr-TR"/>
        </w:rPr>
        <w:t>play</w:t>
      </w:r>
      <w:proofErr w:type="spellEnd"/>
      <w:r w:rsidRPr="00F36D12">
        <w:rPr>
          <w:i/>
          <w:iCs/>
          <w:lang w:val="tr-TR"/>
        </w:rPr>
        <w:t xml:space="preserve"> on </w:t>
      </w:r>
      <w:proofErr w:type="spellStart"/>
      <w:r w:rsidRPr="00F36D12">
        <w:rPr>
          <w:i/>
          <w:iCs/>
          <w:lang w:val="tr-TR"/>
        </w:rPr>
        <w:t>preschool</w:t>
      </w:r>
      <w:proofErr w:type="spellEnd"/>
      <w:r w:rsidRPr="00F36D12">
        <w:rPr>
          <w:i/>
          <w:iCs/>
          <w:lang w:val="tr-TR"/>
        </w:rPr>
        <w:t xml:space="preserve"> </w:t>
      </w:r>
      <w:proofErr w:type="spellStart"/>
      <w:r w:rsidRPr="00F36D12">
        <w:rPr>
          <w:i/>
          <w:iCs/>
          <w:lang w:val="tr-TR"/>
        </w:rPr>
        <w:t>children's</w:t>
      </w:r>
      <w:proofErr w:type="spellEnd"/>
      <w:r w:rsidRPr="00F36D12">
        <w:rPr>
          <w:i/>
          <w:iCs/>
          <w:lang w:val="tr-TR"/>
        </w:rPr>
        <w:t xml:space="preserve"> </w:t>
      </w:r>
      <w:proofErr w:type="spellStart"/>
      <w:r w:rsidRPr="00F36D12">
        <w:rPr>
          <w:i/>
          <w:iCs/>
          <w:lang w:val="tr-TR"/>
        </w:rPr>
        <w:t>cognitive</w:t>
      </w:r>
      <w:proofErr w:type="spellEnd"/>
      <w:r w:rsidRPr="00F36D12">
        <w:rPr>
          <w:i/>
          <w:iCs/>
          <w:lang w:val="tr-TR"/>
        </w:rPr>
        <w:t xml:space="preserve"> </w:t>
      </w:r>
      <w:proofErr w:type="spellStart"/>
      <w:r w:rsidRPr="00F36D12">
        <w:rPr>
          <w:i/>
          <w:iCs/>
          <w:lang w:val="tr-TR"/>
        </w:rPr>
        <w:t>and</w:t>
      </w:r>
      <w:proofErr w:type="spellEnd"/>
      <w:r w:rsidRPr="00F36D12">
        <w:rPr>
          <w:i/>
          <w:iCs/>
          <w:lang w:val="tr-TR"/>
        </w:rPr>
        <w:t xml:space="preserve"> </w:t>
      </w:r>
      <w:proofErr w:type="spellStart"/>
      <w:r w:rsidRPr="00F36D12">
        <w:rPr>
          <w:i/>
          <w:iCs/>
          <w:lang w:val="tr-TR"/>
        </w:rPr>
        <w:t>social-emotional</w:t>
      </w:r>
      <w:proofErr w:type="spellEnd"/>
      <w:r w:rsidRPr="00F36D12">
        <w:rPr>
          <w:i/>
          <w:iCs/>
          <w:lang w:val="tr-TR"/>
        </w:rPr>
        <w:t xml:space="preserve"> </w:t>
      </w:r>
      <w:proofErr w:type="spellStart"/>
      <w:r w:rsidRPr="00F36D12">
        <w:rPr>
          <w:i/>
          <w:iCs/>
          <w:lang w:val="tr-TR"/>
        </w:rPr>
        <w:t>development</w:t>
      </w:r>
      <w:proofErr w:type="spellEnd"/>
      <w:r w:rsidRPr="00F36D12">
        <w:rPr>
          <w:lang w:val="tr-TR"/>
        </w:rPr>
        <w:t xml:space="preserve"> [</w:t>
      </w:r>
      <w:proofErr w:type="spellStart"/>
      <w:r w:rsidRPr="00F36D12">
        <w:rPr>
          <w:lang w:val="tr-TR"/>
        </w:rPr>
        <w:t>Master’s</w:t>
      </w:r>
      <w:proofErr w:type="spellEnd"/>
      <w:r w:rsidRPr="00F36D12">
        <w:rPr>
          <w:lang w:val="tr-TR"/>
        </w:rPr>
        <w:t xml:space="preserve"> </w:t>
      </w:r>
      <w:proofErr w:type="spellStart"/>
      <w:r w:rsidRPr="00F36D12">
        <w:rPr>
          <w:lang w:val="tr-TR"/>
        </w:rPr>
        <w:t>thesis</w:t>
      </w:r>
      <w:proofErr w:type="spellEnd"/>
      <w:r w:rsidRPr="00F36D12">
        <w:rPr>
          <w:lang w:val="tr-TR"/>
        </w:rPr>
        <w:t xml:space="preserve">, </w:t>
      </w:r>
      <w:proofErr w:type="spellStart"/>
      <w:r w:rsidRPr="00F36D12">
        <w:rPr>
          <w:lang w:val="tr-TR"/>
        </w:rPr>
        <w:t>University</w:t>
      </w:r>
      <w:proofErr w:type="spellEnd"/>
      <w:r w:rsidRPr="00F36D12">
        <w:rPr>
          <w:lang w:val="tr-TR"/>
        </w:rPr>
        <w:t xml:space="preserve"> of Alberta]. </w:t>
      </w:r>
      <w:proofErr w:type="spellStart"/>
      <w:r w:rsidRPr="00F36D12">
        <w:rPr>
          <w:lang w:val="tr-TR"/>
        </w:rPr>
        <w:t>University</w:t>
      </w:r>
      <w:proofErr w:type="spellEnd"/>
      <w:r w:rsidRPr="00F36D12">
        <w:rPr>
          <w:lang w:val="tr-TR"/>
        </w:rPr>
        <w:t xml:space="preserve"> of Alberta </w:t>
      </w:r>
      <w:proofErr w:type="spellStart"/>
      <w:r w:rsidRPr="00F36D12">
        <w:rPr>
          <w:lang w:val="tr-TR"/>
        </w:rPr>
        <w:t>Education</w:t>
      </w:r>
      <w:proofErr w:type="spellEnd"/>
      <w:r w:rsidRPr="00F36D12">
        <w:rPr>
          <w:lang w:val="tr-TR"/>
        </w:rPr>
        <w:t xml:space="preserve"> </w:t>
      </w:r>
      <w:proofErr w:type="spellStart"/>
      <w:r w:rsidRPr="00F36D12">
        <w:rPr>
          <w:lang w:val="tr-TR"/>
        </w:rPr>
        <w:t>and</w:t>
      </w:r>
      <w:proofErr w:type="spellEnd"/>
      <w:r w:rsidRPr="00F36D12">
        <w:rPr>
          <w:lang w:val="tr-TR"/>
        </w:rPr>
        <w:t xml:space="preserve"> </w:t>
      </w:r>
      <w:proofErr w:type="spellStart"/>
      <w:r w:rsidRPr="00F36D12">
        <w:rPr>
          <w:lang w:val="tr-TR"/>
        </w:rPr>
        <w:t>Research</w:t>
      </w:r>
      <w:proofErr w:type="spellEnd"/>
      <w:r w:rsidRPr="00F36D12">
        <w:rPr>
          <w:lang w:val="tr-TR"/>
        </w:rPr>
        <w:t xml:space="preserve"> Archive. </w:t>
      </w:r>
    </w:p>
    <w:p w14:paraId="4810C4D8" w14:textId="4A9DFB43" w:rsidR="00F36D12" w:rsidRDefault="00F36D12" w:rsidP="00F36D12">
      <w:pPr>
        <w:spacing w:before="100" w:beforeAutospacing="1" w:after="100" w:afterAutospacing="1"/>
      </w:pPr>
      <w:hyperlink r:id="rId13" w:history="1">
        <w:r w:rsidRPr="00F36D12">
          <w:rPr>
            <w:rStyle w:val="Kpr"/>
          </w:rPr>
          <w:t>Moldenhauer_Ramiah_D_202408_MSc.pdf</w:t>
        </w:r>
      </w:hyperlink>
    </w:p>
    <w:p w14:paraId="62268283" w14:textId="77777777" w:rsidR="0003032E" w:rsidRDefault="0003032E" w:rsidP="00F36D12">
      <w:pPr>
        <w:spacing w:before="100" w:beforeAutospacing="1" w:after="100" w:afterAutospacing="1"/>
      </w:pPr>
    </w:p>
    <w:p w14:paraId="75B8DA7E"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w:t>
      </w:r>
      <w:proofErr w:type="spellStart"/>
      <w:r w:rsidRPr="0003032E">
        <w:rPr>
          <w:b/>
          <w:bCs/>
          <w:lang w:val="tr-TR"/>
        </w:rPr>
        <w:t>What</w:t>
      </w:r>
      <w:proofErr w:type="spellEnd"/>
      <w:r w:rsidRPr="0003032E">
        <w:rPr>
          <w:b/>
          <w:bCs/>
          <w:lang w:val="tr-TR"/>
        </w:rPr>
        <w:t xml:space="preserve"> </w:t>
      </w:r>
      <w:proofErr w:type="spellStart"/>
      <w:r w:rsidRPr="0003032E">
        <w:rPr>
          <w:b/>
          <w:bCs/>
          <w:lang w:val="tr-TR"/>
        </w:rPr>
        <w:t>matters</w:t>
      </w:r>
      <w:proofErr w:type="spellEnd"/>
      <w:r w:rsidRPr="0003032E">
        <w:rPr>
          <w:b/>
          <w:bCs/>
          <w:lang w:val="tr-TR"/>
        </w:rPr>
        <w:t xml:space="preserve"> </w:t>
      </w:r>
      <w:proofErr w:type="spellStart"/>
      <w:r w:rsidRPr="0003032E">
        <w:rPr>
          <w:b/>
          <w:bCs/>
          <w:lang w:val="tr-TR"/>
        </w:rPr>
        <w:t>most</w:t>
      </w:r>
      <w:proofErr w:type="spellEnd"/>
      <w:r w:rsidRPr="0003032E">
        <w:rPr>
          <w:b/>
          <w:bCs/>
          <w:lang w:val="tr-TR"/>
        </w:rPr>
        <w:t xml:space="preserve"> </w:t>
      </w:r>
      <w:proofErr w:type="spellStart"/>
      <w:r w:rsidRPr="0003032E">
        <w:rPr>
          <w:b/>
          <w:bCs/>
          <w:lang w:val="tr-TR"/>
        </w:rPr>
        <w:t>isn't</w:t>
      </w:r>
      <w:proofErr w:type="spellEnd"/>
      <w:r w:rsidRPr="0003032E">
        <w:rPr>
          <w:b/>
          <w:bCs/>
          <w:lang w:val="tr-TR"/>
        </w:rPr>
        <w:t xml:space="preserve"> how </w:t>
      </w:r>
      <w:proofErr w:type="spellStart"/>
      <w:r w:rsidRPr="0003032E">
        <w:rPr>
          <w:b/>
          <w:bCs/>
          <w:lang w:val="tr-TR"/>
        </w:rPr>
        <w:t>much</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your</w:t>
      </w:r>
      <w:proofErr w:type="spellEnd"/>
      <w:r w:rsidRPr="0003032E">
        <w:rPr>
          <w:b/>
          <w:bCs/>
          <w:lang w:val="tr-TR"/>
        </w:rPr>
        <w:t xml:space="preserve"> </w:t>
      </w:r>
      <w:proofErr w:type="spellStart"/>
      <w:r w:rsidRPr="0003032E">
        <w:rPr>
          <w:b/>
          <w:bCs/>
          <w:lang w:val="tr-TR"/>
        </w:rPr>
        <w:t>child</w:t>
      </w:r>
      <w:proofErr w:type="spellEnd"/>
      <w:r w:rsidRPr="0003032E">
        <w:rPr>
          <w:b/>
          <w:bCs/>
          <w:lang w:val="tr-TR"/>
        </w:rPr>
        <w:t xml:space="preserve"> has — but </w:t>
      </w:r>
      <w:proofErr w:type="spellStart"/>
      <w:r w:rsidRPr="0003032E">
        <w:rPr>
          <w:b/>
          <w:bCs/>
          <w:lang w:val="tr-TR"/>
        </w:rPr>
        <w:t>what</w:t>
      </w:r>
      <w:proofErr w:type="spellEnd"/>
      <w:r w:rsidRPr="0003032E">
        <w:rPr>
          <w:b/>
          <w:bCs/>
          <w:lang w:val="tr-TR"/>
        </w:rPr>
        <w:t xml:space="preserve"> </w:t>
      </w:r>
      <w:proofErr w:type="spellStart"/>
      <w:r w:rsidRPr="0003032E">
        <w:rPr>
          <w:b/>
          <w:bCs/>
          <w:lang w:val="tr-TR"/>
        </w:rPr>
        <w:t>kind</w:t>
      </w:r>
      <w:proofErr w:type="spellEnd"/>
      <w:r w:rsidRPr="0003032E">
        <w:rPr>
          <w:b/>
          <w:bCs/>
          <w:lang w:val="tr-TR"/>
        </w:rPr>
        <w:t xml:space="preserve">, </w:t>
      </w:r>
      <w:proofErr w:type="spellStart"/>
      <w:r w:rsidRPr="0003032E">
        <w:rPr>
          <w:b/>
          <w:bCs/>
          <w:lang w:val="tr-TR"/>
        </w:rPr>
        <w:t>when</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how </w:t>
      </w:r>
      <w:proofErr w:type="spellStart"/>
      <w:r w:rsidRPr="0003032E">
        <w:rPr>
          <w:b/>
          <w:bCs/>
          <w:lang w:val="tr-TR"/>
        </w:rPr>
        <w:t>it's</w:t>
      </w:r>
      <w:proofErr w:type="spellEnd"/>
      <w:r w:rsidRPr="0003032E">
        <w:rPr>
          <w:b/>
          <w:bCs/>
          <w:lang w:val="tr-TR"/>
        </w:rPr>
        <w:t xml:space="preserve"> </w:t>
      </w:r>
      <w:proofErr w:type="spellStart"/>
      <w:r w:rsidRPr="0003032E">
        <w:rPr>
          <w:b/>
          <w:bCs/>
          <w:lang w:val="tr-TR"/>
        </w:rPr>
        <w:t>used</w:t>
      </w:r>
      <w:proofErr w:type="spellEnd"/>
      <w:r w:rsidRPr="0003032E">
        <w:rPr>
          <w:b/>
          <w:bCs/>
          <w:lang w:val="tr-TR"/>
        </w:rPr>
        <w:t>."</w:t>
      </w:r>
    </w:p>
    <w:p w14:paraId="4FA30C7B"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in-</w:t>
      </w:r>
      <w:proofErr w:type="spellStart"/>
      <w:r w:rsidRPr="0003032E">
        <w:rPr>
          <w:lang w:val="tr-TR"/>
        </w:rPr>
        <w:t>depth</w:t>
      </w:r>
      <w:proofErr w:type="spellEnd"/>
      <w:r w:rsidRPr="0003032E">
        <w:rPr>
          <w:lang w:val="tr-TR"/>
        </w:rPr>
        <w:t xml:space="preserve"> </w:t>
      </w:r>
      <w:proofErr w:type="spellStart"/>
      <w:r w:rsidRPr="0003032E">
        <w:rPr>
          <w:lang w:val="tr-TR"/>
        </w:rPr>
        <w:t>PhD</w:t>
      </w:r>
      <w:proofErr w:type="spellEnd"/>
      <w:r w:rsidRPr="0003032E">
        <w:rPr>
          <w:lang w:val="tr-TR"/>
        </w:rPr>
        <w:t xml:space="preserve"> </w:t>
      </w:r>
      <w:proofErr w:type="spellStart"/>
      <w:r w:rsidRPr="0003032E">
        <w:rPr>
          <w:lang w:val="tr-TR"/>
        </w:rPr>
        <w:t>dissertation</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Regent</w:t>
      </w:r>
      <w:proofErr w:type="spellEnd"/>
      <w:r w:rsidRPr="0003032E">
        <w:rPr>
          <w:lang w:val="tr-TR"/>
        </w:rPr>
        <w:t xml:space="preserve"> </w:t>
      </w:r>
      <w:proofErr w:type="spellStart"/>
      <w:r w:rsidRPr="0003032E">
        <w:rPr>
          <w:lang w:val="tr-TR"/>
        </w:rPr>
        <w:t>University</w:t>
      </w:r>
      <w:proofErr w:type="spellEnd"/>
      <w:r w:rsidRPr="0003032E">
        <w:rPr>
          <w:lang w:val="tr-TR"/>
        </w:rPr>
        <w:t xml:space="preserve"> </w:t>
      </w:r>
      <w:proofErr w:type="spellStart"/>
      <w:r w:rsidRPr="0003032E">
        <w:rPr>
          <w:lang w:val="tr-TR"/>
        </w:rPr>
        <w:t>reviewed</w:t>
      </w:r>
      <w:proofErr w:type="spellEnd"/>
      <w:r w:rsidRPr="0003032E">
        <w:rPr>
          <w:lang w:val="tr-TR"/>
        </w:rPr>
        <w:t xml:space="preserve"> </w:t>
      </w:r>
      <w:proofErr w:type="spellStart"/>
      <w:r w:rsidRPr="0003032E">
        <w:rPr>
          <w:lang w:val="tr-TR"/>
        </w:rPr>
        <w:t>dozens</w:t>
      </w:r>
      <w:proofErr w:type="spellEnd"/>
      <w:r w:rsidRPr="0003032E">
        <w:rPr>
          <w:lang w:val="tr-TR"/>
        </w:rPr>
        <w:t xml:space="preserve"> of </w:t>
      </w:r>
      <w:proofErr w:type="spellStart"/>
      <w:r w:rsidRPr="0003032E">
        <w:rPr>
          <w:lang w:val="tr-TR"/>
        </w:rPr>
        <w:t>studies</w:t>
      </w:r>
      <w:proofErr w:type="spellEnd"/>
      <w:r w:rsidRPr="0003032E">
        <w:rPr>
          <w:lang w:val="tr-TR"/>
        </w:rPr>
        <w:t xml:space="preserve"> on </w:t>
      </w:r>
      <w:proofErr w:type="spellStart"/>
      <w:r w:rsidRPr="0003032E">
        <w:rPr>
          <w:lang w:val="tr-TR"/>
        </w:rPr>
        <w:t>children</w:t>
      </w:r>
      <w:proofErr w:type="spellEnd"/>
      <w:r w:rsidRPr="0003032E">
        <w:rPr>
          <w:lang w:val="tr-TR"/>
        </w:rPr>
        <w:t xml:space="preserve"> </w:t>
      </w:r>
      <w:proofErr w:type="spellStart"/>
      <w:r w:rsidRPr="0003032E">
        <w:rPr>
          <w:lang w:val="tr-TR"/>
        </w:rPr>
        <w:t>aged</w:t>
      </w:r>
      <w:proofErr w:type="spellEnd"/>
      <w:r w:rsidRPr="0003032E">
        <w:rPr>
          <w:lang w:val="tr-TR"/>
        </w:rPr>
        <w:t xml:space="preserve"> </w:t>
      </w:r>
      <w:r w:rsidRPr="0003032E">
        <w:rPr>
          <w:b/>
          <w:bCs/>
          <w:lang w:val="tr-TR"/>
        </w:rPr>
        <w:t xml:space="preserve">5 </w:t>
      </w:r>
      <w:proofErr w:type="spellStart"/>
      <w:r w:rsidRPr="0003032E">
        <w:rPr>
          <w:b/>
          <w:bCs/>
          <w:lang w:val="tr-TR"/>
        </w:rPr>
        <w:t>to</w:t>
      </w:r>
      <w:proofErr w:type="spellEnd"/>
      <w:r w:rsidRPr="0003032E">
        <w:rPr>
          <w:b/>
          <w:bCs/>
          <w:lang w:val="tr-TR"/>
        </w:rPr>
        <w:t xml:space="preserve"> 17</w:t>
      </w:r>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found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screen</w:t>
      </w:r>
      <w:proofErr w:type="spellEnd"/>
      <w:r w:rsidRPr="0003032E">
        <w:rPr>
          <w:b/>
          <w:bCs/>
          <w:lang w:val="tr-TR"/>
        </w:rPr>
        <w:t xml:space="preserve"> time can </w:t>
      </w:r>
      <w:proofErr w:type="spellStart"/>
      <w:r w:rsidRPr="0003032E">
        <w:rPr>
          <w:b/>
          <w:bCs/>
          <w:lang w:val="tr-TR"/>
        </w:rPr>
        <w:t>both</w:t>
      </w:r>
      <w:proofErr w:type="spellEnd"/>
      <w:r w:rsidRPr="0003032E">
        <w:rPr>
          <w:b/>
          <w:bCs/>
          <w:lang w:val="tr-TR"/>
        </w:rPr>
        <w:t xml:space="preserve"> </w:t>
      </w:r>
      <w:proofErr w:type="spellStart"/>
      <w:r w:rsidRPr="0003032E">
        <w:rPr>
          <w:b/>
          <w:bCs/>
          <w:lang w:val="tr-TR"/>
        </w:rPr>
        <w:t>help</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harm</w:t>
      </w:r>
      <w:proofErr w:type="spellEnd"/>
      <w:r w:rsidRPr="0003032E">
        <w:rPr>
          <w:b/>
          <w:bCs/>
          <w:lang w:val="tr-TR"/>
        </w:rPr>
        <w:t xml:space="preserve"> </w:t>
      </w:r>
      <w:proofErr w:type="spellStart"/>
      <w:r w:rsidRPr="0003032E">
        <w:rPr>
          <w:b/>
          <w:bCs/>
          <w:lang w:val="tr-TR"/>
        </w:rPr>
        <w:t>cognitive</w:t>
      </w:r>
      <w:proofErr w:type="spellEnd"/>
      <w:r w:rsidRPr="0003032E">
        <w:rPr>
          <w:b/>
          <w:bCs/>
          <w:lang w:val="tr-TR"/>
        </w:rPr>
        <w:t xml:space="preserve"> </w:t>
      </w:r>
      <w:proofErr w:type="spellStart"/>
      <w:r w:rsidRPr="0003032E">
        <w:rPr>
          <w:b/>
          <w:bCs/>
          <w:lang w:val="tr-TR"/>
        </w:rPr>
        <w:t>development</w:t>
      </w:r>
      <w:proofErr w:type="spellEnd"/>
      <w:r w:rsidRPr="0003032E">
        <w:rPr>
          <w:lang w:val="tr-TR"/>
        </w:rPr>
        <w:t>—</w:t>
      </w:r>
      <w:proofErr w:type="spellStart"/>
      <w:r w:rsidRPr="0003032E">
        <w:rPr>
          <w:lang w:val="tr-TR"/>
        </w:rPr>
        <w:t>depending</w:t>
      </w:r>
      <w:proofErr w:type="spellEnd"/>
      <w:r w:rsidRPr="0003032E">
        <w:rPr>
          <w:lang w:val="tr-TR"/>
        </w:rPr>
        <w:t xml:space="preserve"> on </w:t>
      </w:r>
      <w:proofErr w:type="spellStart"/>
      <w:r w:rsidRPr="0003032E">
        <w:rPr>
          <w:lang w:val="tr-TR"/>
        </w:rPr>
        <w:t>the</w:t>
      </w:r>
      <w:proofErr w:type="spellEnd"/>
      <w:r w:rsidRPr="0003032E">
        <w:rPr>
          <w:lang w:val="tr-TR"/>
        </w:rPr>
        <w:t xml:space="preserve"> </w:t>
      </w:r>
      <w:proofErr w:type="spellStart"/>
      <w:r w:rsidRPr="0003032E">
        <w:rPr>
          <w:b/>
          <w:bCs/>
          <w:lang w:val="tr-TR"/>
        </w:rPr>
        <w:t>type</w:t>
      </w:r>
      <w:proofErr w:type="spellEnd"/>
      <w:r w:rsidRPr="0003032E">
        <w:rPr>
          <w:b/>
          <w:bCs/>
          <w:lang w:val="tr-TR"/>
        </w:rPr>
        <w:t xml:space="preserve"> of </w:t>
      </w:r>
      <w:proofErr w:type="spellStart"/>
      <w:r w:rsidRPr="0003032E">
        <w:rPr>
          <w:b/>
          <w:bCs/>
          <w:lang w:val="tr-TR"/>
        </w:rPr>
        <w:t>content</w:t>
      </w:r>
      <w:proofErr w:type="spellEnd"/>
      <w:r w:rsidRPr="0003032E">
        <w:rPr>
          <w:lang w:val="tr-TR"/>
        </w:rPr>
        <w:t xml:space="preserve">, </w:t>
      </w:r>
      <w:r w:rsidRPr="0003032E">
        <w:rPr>
          <w:b/>
          <w:bCs/>
          <w:lang w:val="tr-TR"/>
        </w:rPr>
        <w:t xml:space="preserve">how </w:t>
      </w:r>
      <w:proofErr w:type="spellStart"/>
      <w:r w:rsidRPr="0003032E">
        <w:rPr>
          <w:b/>
          <w:bCs/>
          <w:lang w:val="tr-TR"/>
        </w:rPr>
        <w:t>it's</w:t>
      </w:r>
      <w:proofErr w:type="spellEnd"/>
      <w:r w:rsidRPr="0003032E">
        <w:rPr>
          <w:b/>
          <w:bCs/>
          <w:lang w:val="tr-TR"/>
        </w:rPr>
        <w:t xml:space="preserve"> </w:t>
      </w:r>
      <w:proofErr w:type="spellStart"/>
      <w:r w:rsidRPr="0003032E">
        <w:rPr>
          <w:b/>
          <w:bCs/>
          <w:lang w:val="tr-TR"/>
        </w:rPr>
        <w:t>used</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b/>
          <w:bCs/>
          <w:lang w:val="tr-TR"/>
        </w:rPr>
        <w:t>parental</w:t>
      </w:r>
      <w:proofErr w:type="spellEnd"/>
      <w:r w:rsidRPr="0003032E">
        <w:rPr>
          <w:b/>
          <w:bCs/>
          <w:lang w:val="tr-TR"/>
        </w:rPr>
        <w:t xml:space="preserve"> </w:t>
      </w:r>
      <w:proofErr w:type="spellStart"/>
      <w:r w:rsidRPr="0003032E">
        <w:rPr>
          <w:b/>
          <w:bCs/>
          <w:lang w:val="tr-TR"/>
        </w:rPr>
        <w:t>involvement</w:t>
      </w:r>
      <w:proofErr w:type="spellEnd"/>
      <w:r w:rsidRPr="0003032E">
        <w:rPr>
          <w:lang w:val="tr-TR"/>
        </w:rPr>
        <w:t>.</w:t>
      </w:r>
    </w:p>
    <w:p w14:paraId="3D22BC80" w14:textId="77777777" w:rsidR="0003032E" w:rsidRPr="0003032E" w:rsidRDefault="0003032E" w:rsidP="0003032E">
      <w:pPr>
        <w:spacing w:before="100" w:beforeAutospacing="1" w:after="100" w:afterAutospacing="1"/>
        <w:rPr>
          <w:lang w:val="tr-TR"/>
        </w:rPr>
      </w:pP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lang w:val="tr-TR"/>
        </w:rPr>
        <w:t>when</w:t>
      </w:r>
      <w:proofErr w:type="spellEnd"/>
      <w:r w:rsidRPr="0003032E">
        <w:rPr>
          <w:lang w:val="tr-TR"/>
        </w:rPr>
        <w:t xml:space="preserve"> </w:t>
      </w:r>
      <w:proofErr w:type="spellStart"/>
      <w:r w:rsidRPr="0003032E">
        <w:rPr>
          <w:lang w:val="tr-TR"/>
        </w:rPr>
        <w:t>interactive</w:t>
      </w:r>
      <w:proofErr w:type="spellEnd"/>
      <w:r w:rsidRPr="0003032E">
        <w:rPr>
          <w:lang w:val="tr-TR"/>
        </w:rPr>
        <w:t xml:space="preserve"> </w:t>
      </w:r>
      <w:proofErr w:type="spellStart"/>
      <w:r w:rsidRPr="0003032E">
        <w:rPr>
          <w:lang w:val="tr-TR"/>
        </w:rPr>
        <w:t>and</w:t>
      </w:r>
      <w:proofErr w:type="spellEnd"/>
      <w:r w:rsidRPr="0003032E">
        <w:rPr>
          <w:lang w:val="tr-TR"/>
        </w:rPr>
        <w:t xml:space="preserve"> done </w:t>
      </w:r>
      <w:proofErr w:type="spellStart"/>
      <w:r w:rsidRPr="0003032E">
        <w:rPr>
          <w:lang w:val="tr-TR"/>
        </w:rPr>
        <w:t>with</w:t>
      </w:r>
      <w:proofErr w:type="spellEnd"/>
      <w:r w:rsidRPr="0003032E">
        <w:rPr>
          <w:lang w:val="tr-TR"/>
        </w:rPr>
        <w:t xml:space="preserve"> </w:t>
      </w:r>
      <w:proofErr w:type="spellStart"/>
      <w:r w:rsidRPr="0003032E">
        <w:rPr>
          <w:lang w:val="tr-TR"/>
        </w:rPr>
        <w:t>adult</w:t>
      </w:r>
      <w:proofErr w:type="spellEnd"/>
      <w:r w:rsidRPr="0003032E">
        <w:rPr>
          <w:lang w:val="tr-TR"/>
        </w:rPr>
        <w:t xml:space="preserve"> </w:t>
      </w:r>
      <w:proofErr w:type="spellStart"/>
      <w:r w:rsidRPr="0003032E">
        <w:rPr>
          <w:lang w:val="tr-TR"/>
        </w:rPr>
        <w:t>guidance</w:t>
      </w:r>
      <w:proofErr w:type="spellEnd"/>
      <w:r w:rsidRPr="0003032E">
        <w:rPr>
          <w:lang w:val="tr-TR"/>
        </w:rPr>
        <w:t xml:space="preserve">, can </w:t>
      </w:r>
      <w:proofErr w:type="spellStart"/>
      <w:r w:rsidRPr="0003032E">
        <w:rPr>
          <w:b/>
          <w:bCs/>
          <w:lang w:val="tr-TR"/>
        </w:rPr>
        <w:t>boost</w:t>
      </w:r>
      <w:proofErr w:type="spellEnd"/>
      <w:r w:rsidRPr="0003032E">
        <w:rPr>
          <w:b/>
          <w:bCs/>
          <w:lang w:val="tr-TR"/>
        </w:rPr>
        <w:t xml:space="preserve"> problem-</w:t>
      </w:r>
      <w:proofErr w:type="spellStart"/>
      <w:r w:rsidRPr="0003032E">
        <w:rPr>
          <w:b/>
          <w:bCs/>
          <w:lang w:val="tr-TR"/>
        </w:rPr>
        <w:t>solving</w:t>
      </w:r>
      <w:proofErr w:type="spellEnd"/>
      <w:r w:rsidRPr="0003032E">
        <w:rPr>
          <w:b/>
          <w:bCs/>
          <w:lang w:val="tr-TR"/>
        </w:rPr>
        <w:t xml:space="preserve">, </w:t>
      </w:r>
      <w:proofErr w:type="spellStart"/>
      <w:r w:rsidRPr="0003032E">
        <w:rPr>
          <w:b/>
          <w:bCs/>
          <w:lang w:val="tr-TR"/>
        </w:rPr>
        <w:t>memory</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language</w:t>
      </w:r>
      <w:proofErr w:type="spellEnd"/>
      <w:r w:rsidRPr="0003032E">
        <w:rPr>
          <w:b/>
          <w:bCs/>
          <w:lang w:val="tr-TR"/>
        </w:rPr>
        <w:t xml:space="preserve"> </w:t>
      </w:r>
      <w:proofErr w:type="spellStart"/>
      <w:r w:rsidRPr="0003032E">
        <w:rPr>
          <w:b/>
          <w:bCs/>
          <w:lang w:val="tr-TR"/>
        </w:rPr>
        <w:t>skills</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example</w:t>
      </w:r>
      <w:proofErr w:type="spellEnd"/>
      <w:r w:rsidRPr="0003032E">
        <w:rPr>
          <w:lang w:val="tr-TR"/>
        </w:rPr>
        <w:t xml:space="preserve">, </w:t>
      </w:r>
      <w:proofErr w:type="spellStart"/>
      <w:r w:rsidRPr="0003032E">
        <w:rPr>
          <w:lang w:val="tr-TR"/>
        </w:rPr>
        <w:t>using</w:t>
      </w:r>
      <w:proofErr w:type="spellEnd"/>
      <w:r w:rsidRPr="0003032E">
        <w:rPr>
          <w:lang w:val="tr-TR"/>
        </w:rPr>
        <w:t xml:space="preserve"> </w:t>
      </w:r>
      <w:proofErr w:type="spellStart"/>
      <w:r w:rsidRPr="0003032E">
        <w:rPr>
          <w:lang w:val="tr-TR"/>
        </w:rPr>
        <w:t>learning</w:t>
      </w:r>
      <w:proofErr w:type="spellEnd"/>
      <w:r w:rsidRPr="0003032E">
        <w:rPr>
          <w:lang w:val="tr-TR"/>
        </w:rPr>
        <w:t xml:space="preserve"> </w:t>
      </w:r>
      <w:proofErr w:type="spellStart"/>
      <w:r w:rsidRPr="0003032E">
        <w:rPr>
          <w:lang w:val="tr-TR"/>
        </w:rPr>
        <w:t>apps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co-viewing</w:t>
      </w:r>
      <w:proofErr w:type="spellEnd"/>
      <w:r w:rsidRPr="0003032E">
        <w:rPr>
          <w:lang w:val="tr-TR"/>
        </w:rPr>
        <w:t xml:space="preserve"> </w:t>
      </w:r>
      <w:proofErr w:type="spellStart"/>
      <w:r w:rsidRPr="0003032E">
        <w:rPr>
          <w:lang w:val="tr-TR"/>
        </w:rPr>
        <w:t>educational</w:t>
      </w:r>
      <w:proofErr w:type="spellEnd"/>
      <w:r w:rsidRPr="0003032E">
        <w:rPr>
          <w:lang w:val="tr-TR"/>
        </w:rPr>
        <w:t xml:space="preserve"> </w:t>
      </w:r>
      <w:proofErr w:type="spellStart"/>
      <w:r w:rsidRPr="0003032E">
        <w:rPr>
          <w:lang w:val="tr-TR"/>
        </w:rPr>
        <w:t>videos</w:t>
      </w:r>
      <w:proofErr w:type="spellEnd"/>
      <w:r w:rsidRPr="0003032E">
        <w:rPr>
          <w:lang w:val="tr-TR"/>
        </w:rPr>
        <w:t xml:space="preserve"> </w:t>
      </w:r>
      <w:proofErr w:type="spellStart"/>
      <w:r w:rsidRPr="0003032E">
        <w:rPr>
          <w:lang w:val="tr-TR"/>
        </w:rPr>
        <w:t>may</w:t>
      </w:r>
      <w:proofErr w:type="spellEnd"/>
      <w:r w:rsidRPr="0003032E">
        <w:rPr>
          <w:lang w:val="tr-TR"/>
        </w:rPr>
        <w:t xml:space="preserve"> </w:t>
      </w:r>
      <w:proofErr w:type="spellStart"/>
      <w:r w:rsidRPr="0003032E">
        <w:rPr>
          <w:lang w:val="tr-TR"/>
        </w:rPr>
        <w:t>enhance</w:t>
      </w:r>
      <w:proofErr w:type="spellEnd"/>
      <w:r w:rsidRPr="0003032E">
        <w:rPr>
          <w:lang w:val="tr-TR"/>
        </w:rPr>
        <w:t xml:space="preserve"> </w:t>
      </w:r>
      <w:proofErr w:type="spellStart"/>
      <w:r w:rsidRPr="0003032E">
        <w:rPr>
          <w:lang w:val="tr-TR"/>
        </w:rPr>
        <w:t>brain</w:t>
      </w:r>
      <w:proofErr w:type="spellEnd"/>
      <w:r w:rsidRPr="0003032E">
        <w:rPr>
          <w:lang w:val="tr-TR"/>
        </w:rPr>
        <w:t xml:space="preserve"> </w:t>
      </w:r>
      <w:proofErr w:type="spellStart"/>
      <w:r w:rsidRPr="0003032E">
        <w:rPr>
          <w:lang w:val="tr-TR"/>
        </w:rPr>
        <w:t>development</w:t>
      </w:r>
      <w:proofErr w:type="spellEnd"/>
      <w:r w:rsidRPr="0003032E">
        <w:rPr>
          <w:lang w:val="tr-TR"/>
        </w:rPr>
        <w:t xml:space="preserve">. But </w:t>
      </w:r>
      <w:proofErr w:type="spellStart"/>
      <w:r w:rsidRPr="0003032E">
        <w:rPr>
          <w:b/>
          <w:bCs/>
          <w:lang w:val="tr-TR"/>
        </w:rPr>
        <w:t>unstructured</w:t>
      </w:r>
      <w:proofErr w:type="spellEnd"/>
      <w:r w:rsidRPr="0003032E">
        <w:rPr>
          <w:b/>
          <w:bCs/>
          <w:lang w:val="tr-TR"/>
        </w:rPr>
        <w:t xml:space="preserve">, </w:t>
      </w:r>
      <w:proofErr w:type="spellStart"/>
      <w:r w:rsidRPr="0003032E">
        <w:rPr>
          <w:b/>
          <w:bCs/>
          <w:lang w:val="tr-TR"/>
        </w:rPr>
        <w:t>fast-paced</w:t>
      </w:r>
      <w:proofErr w:type="spellEnd"/>
      <w:r w:rsidRPr="0003032E">
        <w:rPr>
          <w:b/>
          <w:bCs/>
          <w:lang w:val="tr-TR"/>
        </w:rPr>
        <w:t xml:space="preserve">, </w:t>
      </w:r>
      <w:proofErr w:type="spellStart"/>
      <w:r w:rsidRPr="0003032E">
        <w:rPr>
          <w:b/>
          <w:bCs/>
          <w:lang w:val="tr-TR"/>
        </w:rPr>
        <w:t>or</w:t>
      </w:r>
      <w:proofErr w:type="spellEnd"/>
      <w:r w:rsidRPr="0003032E">
        <w:rPr>
          <w:b/>
          <w:bCs/>
          <w:lang w:val="tr-TR"/>
        </w:rPr>
        <w:t xml:space="preserve"> </w:t>
      </w:r>
      <w:proofErr w:type="spellStart"/>
      <w:r w:rsidRPr="0003032E">
        <w:rPr>
          <w:b/>
          <w:bCs/>
          <w:lang w:val="tr-TR"/>
        </w:rPr>
        <w:t>entertainment-based</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w:t>
      </w:r>
      <w:proofErr w:type="spellStart"/>
      <w:r w:rsidRPr="0003032E">
        <w:rPr>
          <w:lang w:val="tr-TR"/>
        </w:rPr>
        <w:t>like</w:t>
      </w:r>
      <w:proofErr w:type="spellEnd"/>
      <w:r w:rsidRPr="0003032E">
        <w:rPr>
          <w:lang w:val="tr-TR"/>
        </w:rPr>
        <w:t xml:space="preserve"> </w:t>
      </w:r>
      <w:proofErr w:type="spellStart"/>
      <w:r w:rsidRPr="0003032E">
        <w:rPr>
          <w:lang w:val="tr-TR"/>
        </w:rPr>
        <w:t>fast-cut</w:t>
      </w:r>
      <w:proofErr w:type="spellEnd"/>
      <w:r w:rsidRPr="0003032E">
        <w:rPr>
          <w:lang w:val="tr-TR"/>
        </w:rPr>
        <w:t xml:space="preserve"> </w:t>
      </w:r>
      <w:proofErr w:type="spellStart"/>
      <w:r w:rsidRPr="0003032E">
        <w:rPr>
          <w:lang w:val="tr-TR"/>
        </w:rPr>
        <w:t>cartoons</w:t>
      </w:r>
      <w:proofErr w:type="spellEnd"/>
      <w:r w:rsidRPr="0003032E">
        <w:rPr>
          <w:lang w:val="tr-TR"/>
        </w:rPr>
        <w:t xml:space="preserve">, </w:t>
      </w:r>
      <w:proofErr w:type="spellStart"/>
      <w:r w:rsidRPr="0003032E">
        <w:rPr>
          <w:lang w:val="tr-TR"/>
        </w:rPr>
        <w:t>violent</w:t>
      </w:r>
      <w:proofErr w:type="spellEnd"/>
      <w:r w:rsidRPr="0003032E">
        <w:rPr>
          <w:lang w:val="tr-TR"/>
        </w:rPr>
        <w:t xml:space="preserve"> </w:t>
      </w:r>
      <w:proofErr w:type="spellStart"/>
      <w:r w:rsidRPr="0003032E">
        <w:rPr>
          <w:lang w:val="tr-TR"/>
        </w:rPr>
        <w:t>games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passive</w:t>
      </w:r>
      <w:proofErr w:type="spellEnd"/>
      <w:r w:rsidRPr="0003032E">
        <w:rPr>
          <w:lang w:val="tr-TR"/>
        </w:rPr>
        <w:t xml:space="preserve"> </w:t>
      </w:r>
      <w:proofErr w:type="spellStart"/>
      <w:r w:rsidRPr="0003032E">
        <w:rPr>
          <w:lang w:val="tr-TR"/>
        </w:rPr>
        <w:t>scrolling</w:t>
      </w:r>
      <w:proofErr w:type="spellEnd"/>
      <w:r w:rsidRPr="0003032E">
        <w:rPr>
          <w:lang w:val="tr-TR"/>
        </w:rPr>
        <w:t>—</w:t>
      </w:r>
      <w:proofErr w:type="spellStart"/>
      <w:r w:rsidRPr="0003032E">
        <w:rPr>
          <w:lang w:val="tr-TR"/>
        </w:rPr>
        <w:t>was</w:t>
      </w:r>
      <w:proofErr w:type="spellEnd"/>
      <w:r w:rsidRPr="0003032E">
        <w:rPr>
          <w:lang w:val="tr-TR"/>
        </w:rPr>
        <w:t xml:space="preserve"> </w:t>
      </w:r>
      <w:proofErr w:type="spellStart"/>
      <w:r w:rsidRPr="0003032E">
        <w:rPr>
          <w:lang w:val="tr-TR"/>
        </w:rPr>
        <w:t>linked</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b/>
          <w:bCs/>
          <w:lang w:val="tr-TR"/>
        </w:rPr>
        <w:t>attention</w:t>
      </w:r>
      <w:proofErr w:type="spellEnd"/>
      <w:r w:rsidRPr="0003032E">
        <w:rPr>
          <w:b/>
          <w:bCs/>
          <w:lang w:val="tr-TR"/>
        </w:rPr>
        <w:t xml:space="preserve"> </w:t>
      </w:r>
      <w:proofErr w:type="spellStart"/>
      <w:r w:rsidRPr="0003032E">
        <w:rPr>
          <w:b/>
          <w:bCs/>
          <w:lang w:val="tr-TR"/>
        </w:rPr>
        <w:t>problems</w:t>
      </w:r>
      <w:proofErr w:type="spellEnd"/>
      <w:r w:rsidRPr="0003032E">
        <w:rPr>
          <w:b/>
          <w:bCs/>
          <w:lang w:val="tr-TR"/>
        </w:rPr>
        <w:t xml:space="preserve">, </w:t>
      </w:r>
      <w:proofErr w:type="spellStart"/>
      <w:r w:rsidRPr="0003032E">
        <w:rPr>
          <w:b/>
          <w:bCs/>
          <w:lang w:val="tr-TR"/>
        </w:rPr>
        <w:t>memory</w:t>
      </w:r>
      <w:proofErr w:type="spellEnd"/>
      <w:r w:rsidRPr="0003032E">
        <w:rPr>
          <w:b/>
          <w:bCs/>
          <w:lang w:val="tr-TR"/>
        </w:rPr>
        <w:t xml:space="preserve"> </w:t>
      </w:r>
      <w:proofErr w:type="spellStart"/>
      <w:r w:rsidRPr="0003032E">
        <w:rPr>
          <w:b/>
          <w:bCs/>
          <w:lang w:val="tr-TR"/>
        </w:rPr>
        <w:t>overload</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even</w:t>
      </w:r>
      <w:proofErr w:type="spellEnd"/>
      <w:r w:rsidRPr="0003032E">
        <w:rPr>
          <w:lang w:val="tr-TR"/>
        </w:rPr>
        <w:t xml:space="preserve"> </w:t>
      </w:r>
      <w:proofErr w:type="spellStart"/>
      <w:r w:rsidRPr="0003032E">
        <w:rPr>
          <w:b/>
          <w:bCs/>
          <w:lang w:val="tr-TR"/>
        </w:rPr>
        <w:t>weaker</w:t>
      </w:r>
      <w:proofErr w:type="spellEnd"/>
      <w:r w:rsidRPr="0003032E">
        <w:rPr>
          <w:b/>
          <w:bCs/>
          <w:lang w:val="tr-TR"/>
        </w:rPr>
        <w:t xml:space="preserve"> </w:t>
      </w:r>
      <w:proofErr w:type="spellStart"/>
      <w:r w:rsidRPr="0003032E">
        <w:rPr>
          <w:b/>
          <w:bCs/>
          <w:lang w:val="tr-TR"/>
        </w:rPr>
        <w:t>emotional</w:t>
      </w:r>
      <w:proofErr w:type="spellEnd"/>
      <w:r w:rsidRPr="0003032E">
        <w:rPr>
          <w:b/>
          <w:bCs/>
          <w:lang w:val="tr-TR"/>
        </w:rPr>
        <w:t xml:space="preserve"> </w:t>
      </w:r>
      <w:proofErr w:type="spellStart"/>
      <w:r w:rsidRPr="0003032E">
        <w:rPr>
          <w:b/>
          <w:bCs/>
          <w:lang w:val="tr-TR"/>
        </w:rPr>
        <w:t>control</w:t>
      </w:r>
      <w:proofErr w:type="spellEnd"/>
      <w:r w:rsidRPr="0003032E">
        <w:rPr>
          <w:lang w:val="tr-TR"/>
        </w:rPr>
        <w:t>.</w:t>
      </w:r>
    </w:p>
    <w:p w14:paraId="78A650F7" w14:textId="77777777" w:rsidR="0003032E" w:rsidRPr="0003032E" w:rsidRDefault="0003032E" w:rsidP="0003032E">
      <w:pPr>
        <w:spacing w:before="100" w:beforeAutospacing="1" w:after="100" w:afterAutospacing="1"/>
        <w:rPr>
          <w:lang w:val="tr-TR"/>
        </w:rPr>
      </w:pPr>
      <w:proofErr w:type="spellStart"/>
      <w:r w:rsidRPr="0003032E">
        <w:rPr>
          <w:lang w:val="tr-TR"/>
        </w:rPr>
        <w:t>The</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also</w:t>
      </w:r>
      <w:proofErr w:type="spellEnd"/>
      <w:r w:rsidRPr="0003032E">
        <w:rPr>
          <w:lang w:val="tr-TR"/>
        </w:rPr>
        <w:t xml:space="preserve"> </w:t>
      </w:r>
      <w:proofErr w:type="spellStart"/>
      <w:r w:rsidRPr="0003032E">
        <w:rPr>
          <w:lang w:val="tr-TR"/>
        </w:rPr>
        <w:t>found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multitasking</w:t>
      </w:r>
      <w:proofErr w:type="spellEnd"/>
      <w:r w:rsidRPr="0003032E">
        <w:rPr>
          <w:b/>
          <w:bCs/>
          <w:lang w:val="tr-TR"/>
        </w:rPr>
        <w:t xml:space="preserve"> </w:t>
      </w:r>
      <w:proofErr w:type="spellStart"/>
      <w:r w:rsidRPr="0003032E">
        <w:rPr>
          <w:b/>
          <w:bCs/>
          <w:lang w:val="tr-TR"/>
        </w:rPr>
        <w:t>with</w:t>
      </w:r>
      <w:proofErr w:type="spellEnd"/>
      <w:r w:rsidRPr="0003032E">
        <w:rPr>
          <w:b/>
          <w:bCs/>
          <w:lang w:val="tr-TR"/>
        </w:rPr>
        <w:t xml:space="preserve"> </w:t>
      </w:r>
      <w:proofErr w:type="spellStart"/>
      <w:r w:rsidRPr="0003032E">
        <w:rPr>
          <w:b/>
          <w:bCs/>
          <w:lang w:val="tr-TR"/>
        </w:rPr>
        <w:t>screens</w:t>
      </w:r>
      <w:proofErr w:type="spellEnd"/>
      <w:r w:rsidRPr="0003032E">
        <w:rPr>
          <w:lang w:val="tr-TR"/>
        </w:rPr>
        <w:t xml:space="preserve"> (</w:t>
      </w:r>
      <w:proofErr w:type="spellStart"/>
      <w:r w:rsidRPr="0003032E">
        <w:rPr>
          <w:lang w:val="tr-TR"/>
        </w:rPr>
        <w:t>e.g</w:t>
      </w:r>
      <w:proofErr w:type="spellEnd"/>
      <w:r w:rsidRPr="0003032E">
        <w:rPr>
          <w:lang w:val="tr-TR"/>
        </w:rPr>
        <w:t xml:space="preserve">., </w:t>
      </w:r>
      <w:proofErr w:type="spellStart"/>
      <w:r w:rsidRPr="0003032E">
        <w:rPr>
          <w:lang w:val="tr-TR"/>
        </w:rPr>
        <w:t>watching</w:t>
      </w:r>
      <w:proofErr w:type="spellEnd"/>
      <w:r w:rsidRPr="0003032E">
        <w:rPr>
          <w:lang w:val="tr-TR"/>
        </w:rPr>
        <w:t xml:space="preserve"> a </w:t>
      </w:r>
      <w:proofErr w:type="spellStart"/>
      <w:r w:rsidRPr="0003032E">
        <w:rPr>
          <w:lang w:val="tr-TR"/>
        </w:rPr>
        <w:t>show</w:t>
      </w:r>
      <w:proofErr w:type="spellEnd"/>
      <w:r w:rsidRPr="0003032E">
        <w:rPr>
          <w:lang w:val="tr-TR"/>
        </w:rPr>
        <w:t xml:space="preserve"> </w:t>
      </w:r>
      <w:proofErr w:type="spellStart"/>
      <w:r w:rsidRPr="0003032E">
        <w:rPr>
          <w:lang w:val="tr-TR"/>
        </w:rPr>
        <w:t>while</w:t>
      </w:r>
      <w:proofErr w:type="spellEnd"/>
      <w:r w:rsidRPr="0003032E">
        <w:rPr>
          <w:lang w:val="tr-TR"/>
        </w:rPr>
        <w:t xml:space="preserve"> </w:t>
      </w:r>
      <w:proofErr w:type="spellStart"/>
      <w:r w:rsidRPr="0003032E">
        <w:rPr>
          <w:lang w:val="tr-TR"/>
        </w:rPr>
        <w:t>using</w:t>
      </w:r>
      <w:proofErr w:type="spellEnd"/>
      <w:r w:rsidRPr="0003032E">
        <w:rPr>
          <w:lang w:val="tr-TR"/>
        </w:rPr>
        <w:t xml:space="preserve"> a tablet) </w:t>
      </w:r>
      <w:proofErr w:type="spellStart"/>
      <w:r w:rsidRPr="0003032E">
        <w:rPr>
          <w:lang w:val="tr-TR"/>
        </w:rPr>
        <w:t>leads</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b/>
          <w:bCs/>
          <w:lang w:val="tr-TR"/>
        </w:rPr>
        <w:t>cognitive</w:t>
      </w:r>
      <w:proofErr w:type="spellEnd"/>
      <w:r w:rsidRPr="0003032E">
        <w:rPr>
          <w:b/>
          <w:bCs/>
          <w:lang w:val="tr-TR"/>
        </w:rPr>
        <w:t xml:space="preserve"> </w:t>
      </w:r>
      <w:proofErr w:type="spellStart"/>
      <w:r w:rsidRPr="0003032E">
        <w:rPr>
          <w:b/>
          <w:bCs/>
          <w:lang w:val="tr-TR"/>
        </w:rPr>
        <w:t>overload</w:t>
      </w:r>
      <w:proofErr w:type="spellEnd"/>
      <w:r w:rsidRPr="0003032E">
        <w:rPr>
          <w:lang w:val="tr-TR"/>
        </w:rPr>
        <w:t xml:space="preserve">, </w:t>
      </w:r>
      <w:proofErr w:type="spellStart"/>
      <w:r w:rsidRPr="0003032E">
        <w:rPr>
          <w:lang w:val="tr-TR"/>
        </w:rPr>
        <w:t>making</w:t>
      </w:r>
      <w:proofErr w:type="spellEnd"/>
      <w:r w:rsidRPr="0003032E">
        <w:rPr>
          <w:lang w:val="tr-TR"/>
        </w:rPr>
        <w:t xml:space="preserve"> it </w:t>
      </w:r>
      <w:proofErr w:type="spellStart"/>
      <w:r w:rsidRPr="0003032E">
        <w:rPr>
          <w:lang w:val="tr-TR"/>
        </w:rPr>
        <w:t>harder</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kids</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stay</w:t>
      </w:r>
      <w:proofErr w:type="spellEnd"/>
      <w:r w:rsidRPr="0003032E">
        <w:rPr>
          <w:lang w:val="tr-TR"/>
        </w:rPr>
        <w:t xml:space="preserve"> </w:t>
      </w:r>
      <w:proofErr w:type="spellStart"/>
      <w:r w:rsidRPr="0003032E">
        <w:rPr>
          <w:lang w:val="tr-TR"/>
        </w:rPr>
        <w:t>focused</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remember</w:t>
      </w:r>
      <w:proofErr w:type="spellEnd"/>
      <w:r w:rsidRPr="0003032E">
        <w:rPr>
          <w:lang w:val="tr-TR"/>
        </w:rPr>
        <w:t xml:space="preserve"> </w:t>
      </w:r>
      <w:proofErr w:type="spellStart"/>
      <w:r w:rsidRPr="0003032E">
        <w:rPr>
          <w:lang w:val="tr-TR"/>
        </w:rPr>
        <w:t>what</w:t>
      </w:r>
      <w:proofErr w:type="spellEnd"/>
      <w:r w:rsidRPr="0003032E">
        <w:rPr>
          <w:lang w:val="tr-TR"/>
        </w:rPr>
        <w:t xml:space="preserve"> they </w:t>
      </w:r>
      <w:proofErr w:type="spellStart"/>
      <w:r w:rsidRPr="0003032E">
        <w:rPr>
          <w:lang w:val="tr-TR"/>
        </w:rPr>
        <w:t>learned</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lower-income</w:t>
      </w:r>
      <w:proofErr w:type="spellEnd"/>
      <w:r w:rsidRPr="0003032E">
        <w:rPr>
          <w:lang w:val="tr-TR"/>
        </w:rPr>
        <w:t xml:space="preserve"> </w:t>
      </w:r>
      <w:proofErr w:type="spellStart"/>
      <w:r w:rsidRPr="0003032E">
        <w:rPr>
          <w:lang w:val="tr-TR"/>
        </w:rPr>
        <w:t>households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without</w:t>
      </w:r>
      <w:proofErr w:type="spellEnd"/>
      <w:r w:rsidRPr="0003032E">
        <w:rPr>
          <w:lang w:val="tr-TR"/>
        </w:rPr>
        <w:t xml:space="preserve"> </w:t>
      </w:r>
      <w:proofErr w:type="spellStart"/>
      <w:r w:rsidRPr="0003032E">
        <w:rPr>
          <w:lang w:val="tr-TR"/>
        </w:rPr>
        <w:t>active</w:t>
      </w:r>
      <w:proofErr w:type="spellEnd"/>
      <w:r w:rsidRPr="0003032E">
        <w:rPr>
          <w:lang w:val="tr-TR"/>
        </w:rPr>
        <w:t xml:space="preserve"> </w:t>
      </w:r>
      <w:proofErr w:type="spellStart"/>
      <w:r w:rsidRPr="0003032E">
        <w:rPr>
          <w:lang w:val="tr-TR"/>
        </w:rPr>
        <w:t>parental</w:t>
      </w:r>
      <w:proofErr w:type="spellEnd"/>
      <w:r w:rsidRPr="0003032E">
        <w:rPr>
          <w:lang w:val="tr-TR"/>
        </w:rPr>
        <w:t xml:space="preserve"> </w:t>
      </w:r>
      <w:proofErr w:type="spellStart"/>
      <w:r w:rsidRPr="0003032E">
        <w:rPr>
          <w:lang w:val="tr-TR"/>
        </w:rPr>
        <w:t>mediation</w:t>
      </w:r>
      <w:proofErr w:type="spellEnd"/>
      <w:r w:rsidRPr="0003032E">
        <w:rPr>
          <w:lang w:val="tr-TR"/>
        </w:rPr>
        <w:t xml:space="preserve"> </w:t>
      </w:r>
      <w:proofErr w:type="spellStart"/>
      <w:r w:rsidRPr="0003032E">
        <w:rPr>
          <w:lang w:val="tr-TR"/>
        </w:rPr>
        <w:t>were</w:t>
      </w:r>
      <w:proofErr w:type="spellEnd"/>
      <w:r w:rsidRPr="0003032E">
        <w:rPr>
          <w:lang w:val="tr-TR"/>
        </w:rPr>
        <w:t xml:space="preserve"> </w:t>
      </w:r>
      <w:proofErr w:type="spellStart"/>
      <w:r w:rsidRPr="0003032E">
        <w:rPr>
          <w:lang w:val="tr-TR"/>
        </w:rPr>
        <w:t>more</w:t>
      </w:r>
      <w:proofErr w:type="spellEnd"/>
      <w:r w:rsidRPr="0003032E">
        <w:rPr>
          <w:lang w:val="tr-TR"/>
        </w:rPr>
        <w:t xml:space="preserve"> at risk </w:t>
      </w:r>
      <w:proofErr w:type="spellStart"/>
      <w:r w:rsidRPr="0003032E">
        <w:rPr>
          <w:lang w:val="tr-TR"/>
        </w:rPr>
        <w:t>for</w:t>
      </w:r>
      <w:proofErr w:type="spellEnd"/>
      <w:r w:rsidRPr="0003032E">
        <w:rPr>
          <w:lang w:val="tr-TR"/>
        </w:rPr>
        <w:t xml:space="preserve"> </w:t>
      </w:r>
      <w:proofErr w:type="spellStart"/>
      <w:r w:rsidRPr="0003032E">
        <w:rPr>
          <w:lang w:val="tr-TR"/>
        </w:rPr>
        <w:t>these</w:t>
      </w:r>
      <w:proofErr w:type="spellEnd"/>
      <w:r w:rsidRPr="0003032E">
        <w:rPr>
          <w:lang w:val="tr-TR"/>
        </w:rPr>
        <w:t xml:space="preserve"> </w:t>
      </w:r>
      <w:proofErr w:type="spellStart"/>
      <w:r w:rsidRPr="0003032E">
        <w:rPr>
          <w:lang w:val="tr-TR"/>
        </w:rPr>
        <w:t>negative</w:t>
      </w:r>
      <w:proofErr w:type="spellEnd"/>
      <w:r w:rsidRPr="0003032E">
        <w:rPr>
          <w:lang w:val="tr-TR"/>
        </w:rPr>
        <w:t xml:space="preserve"> </w:t>
      </w:r>
      <w:proofErr w:type="spellStart"/>
      <w:r w:rsidRPr="0003032E">
        <w:rPr>
          <w:lang w:val="tr-TR"/>
        </w:rPr>
        <w:t>effects</w:t>
      </w:r>
      <w:proofErr w:type="spellEnd"/>
      <w:r w:rsidRPr="0003032E">
        <w:rPr>
          <w:lang w:val="tr-TR"/>
        </w:rPr>
        <w:t>.</w:t>
      </w:r>
    </w:p>
    <w:p w14:paraId="1F7D0519" w14:textId="77777777" w:rsidR="0003032E" w:rsidRPr="0003032E" w:rsidRDefault="0003032E" w:rsidP="0003032E">
      <w:pPr>
        <w:spacing w:before="100" w:beforeAutospacing="1" w:after="100" w:afterAutospacing="1"/>
        <w:rPr>
          <w:lang w:val="tr-TR"/>
        </w:rPr>
      </w:pPr>
      <w:proofErr w:type="spellStart"/>
      <w:r w:rsidRPr="0003032E">
        <w:rPr>
          <w:lang w:val="tr-TR"/>
        </w:rPr>
        <w:t>For</w:t>
      </w:r>
      <w:proofErr w:type="spellEnd"/>
      <w:r w:rsidRPr="0003032E">
        <w:rPr>
          <w:lang w:val="tr-TR"/>
        </w:rPr>
        <w:t xml:space="preserve"> </w:t>
      </w:r>
      <w:proofErr w:type="spellStart"/>
      <w:r w:rsidRPr="0003032E">
        <w:rPr>
          <w:lang w:val="tr-TR"/>
        </w:rPr>
        <w:t>parents</w:t>
      </w:r>
      <w:proofErr w:type="spellEnd"/>
      <w:r w:rsidRPr="0003032E">
        <w:rPr>
          <w:lang w:val="tr-TR"/>
        </w:rPr>
        <w:t xml:space="preserve">, </w:t>
      </w:r>
      <w:proofErr w:type="spellStart"/>
      <w:r w:rsidRPr="0003032E">
        <w:rPr>
          <w:lang w:val="tr-TR"/>
        </w:rPr>
        <w:t>this</w:t>
      </w:r>
      <w:proofErr w:type="spellEnd"/>
      <w:r w:rsidRPr="0003032E">
        <w:rPr>
          <w:lang w:val="tr-TR"/>
        </w:rPr>
        <w:t xml:space="preserve"> </w:t>
      </w:r>
      <w:proofErr w:type="spellStart"/>
      <w:r w:rsidRPr="0003032E">
        <w:rPr>
          <w:lang w:val="tr-TR"/>
        </w:rPr>
        <w:t>research</w:t>
      </w:r>
      <w:proofErr w:type="spellEnd"/>
      <w:r w:rsidRPr="0003032E">
        <w:rPr>
          <w:lang w:val="tr-TR"/>
        </w:rPr>
        <w:t xml:space="preserve"> </w:t>
      </w:r>
      <w:proofErr w:type="spellStart"/>
      <w:r w:rsidRPr="0003032E">
        <w:rPr>
          <w:lang w:val="tr-TR"/>
        </w:rPr>
        <w:t>offers</w:t>
      </w:r>
      <w:proofErr w:type="spellEnd"/>
      <w:r w:rsidRPr="0003032E">
        <w:rPr>
          <w:lang w:val="tr-TR"/>
        </w:rPr>
        <w:t xml:space="preserve"> </w:t>
      </w:r>
      <w:proofErr w:type="spellStart"/>
      <w:r w:rsidRPr="0003032E">
        <w:rPr>
          <w:lang w:val="tr-TR"/>
        </w:rPr>
        <w:t>clear</w:t>
      </w:r>
      <w:proofErr w:type="spellEnd"/>
      <w:r w:rsidRPr="0003032E">
        <w:rPr>
          <w:lang w:val="tr-TR"/>
        </w:rPr>
        <w:t xml:space="preserve">, </w:t>
      </w:r>
      <w:proofErr w:type="spellStart"/>
      <w:r w:rsidRPr="0003032E">
        <w:rPr>
          <w:lang w:val="tr-TR"/>
        </w:rPr>
        <w:t>practical</w:t>
      </w:r>
      <w:proofErr w:type="spellEnd"/>
      <w:r w:rsidRPr="0003032E">
        <w:rPr>
          <w:lang w:val="tr-TR"/>
        </w:rPr>
        <w:t xml:space="preserve"> </w:t>
      </w:r>
      <w:proofErr w:type="spellStart"/>
      <w:r w:rsidRPr="0003032E">
        <w:rPr>
          <w:lang w:val="tr-TR"/>
        </w:rPr>
        <w:t>guidance</w:t>
      </w:r>
      <w:proofErr w:type="spellEnd"/>
      <w:r w:rsidRPr="0003032E">
        <w:rPr>
          <w:lang w:val="tr-TR"/>
        </w:rPr>
        <w:t>:</w:t>
      </w:r>
    </w:p>
    <w:p w14:paraId="1A39632E" w14:textId="77777777" w:rsidR="0003032E" w:rsidRPr="0003032E" w:rsidRDefault="0003032E" w:rsidP="0003032E">
      <w:pPr>
        <w:numPr>
          <w:ilvl w:val="0"/>
          <w:numId w:val="15"/>
        </w:numPr>
        <w:spacing w:before="100" w:beforeAutospacing="1" w:after="100" w:afterAutospacing="1"/>
        <w:rPr>
          <w:lang w:val="tr-TR"/>
        </w:rPr>
      </w:pPr>
      <w:proofErr w:type="spellStart"/>
      <w:r w:rsidRPr="0003032E">
        <w:rPr>
          <w:lang w:val="tr-TR"/>
        </w:rPr>
        <w:t>Choose</w:t>
      </w:r>
      <w:proofErr w:type="spellEnd"/>
      <w:r w:rsidRPr="0003032E">
        <w:rPr>
          <w:lang w:val="tr-TR"/>
        </w:rPr>
        <w:t xml:space="preserve"> </w:t>
      </w:r>
      <w:proofErr w:type="spellStart"/>
      <w:r w:rsidRPr="0003032E">
        <w:rPr>
          <w:b/>
          <w:bCs/>
          <w:lang w:val="tr-TR"/>
        </w:rPr>
        <w:t>interactive</w:t>
      </w:r>
      <w:proofErr w:type="spellEnd"/>
      <w:r w:rsidRPr="0003032E">
        <w:rPr>
          <w:b/>
          <w:bCs/>
          <w:lang w:val="tr-TR"/>
        </w:rPr>
        <w:t xml:space="preserve">, </w:t>
      </w:r>
      <w:proofErr w:type="spellStart"/>
      <w:r w:rsidRPr="0003032E">
        <w:rPr>
          <w:b/>
          <w:bCs/>
          <w:lang w:val="tr-TR"/>
        </w:rPr>
        <w:t>age-appropriate</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content</w:t>
      </w:r>
      <w:proofErr w:type="spellEnd"/>
      <w:r w:rsidRPr="0003032E">
        <w:rPr>
          <w:b/>
          <w:bCs/>
          <w:lang w:val="tr-TR"/>
        </w:rPr>
        <w:t>.</w:t>
      </w:r>
    </w:p>
    <w:p w14:paraId="269EA00C" w14:textId="77777777" w:rsidR="0003032E" w:rsidRPr="0003032E" w:rsidRDefault="0003032E" w:rsidP="0003032E">
      <w:pPr>
        <w:numPr>
          <w:ilvl w:val="0"/>
          <w:numId w:val="15"/>
        </w:numPr>
        <w:spacing w:before="100" w:beforeAutospacing="1" w:after="100" w:afterAutospacing="1"/>
        <w:rPr>
          <w:lang w:val="tr-TR"/>
        </w:rPr>
      </w:pPr>
      <w:proofErr w:type="spellStart"/>
      <w:r w:rsidRPr="0003032E">
        <w:rPr>
          <w:b/>
          <w:bCs/>
          <w:lang w:val="tr-TR"/>
        </w:rPr>
        <w:t>Avoid</w:t>
      </w:r>
      <w:proofErr w:type="spellEnd"/>
      <w:r w:rsidRPr="0003032E">
        <w:rPr>
          <w:b/>
          <w:bCs/>
          <w:lang w:val="tr-TR"/>
        </w:rPr>
        <w:t xml:space="preserve"> </w:t>
      </w:r>
      <w:proofErr w:type="spellStart"/>
      <w:r w:rsidRPr="0003032E">
        <w:rPr>
          <w:b/>
          <w:bCs/>
          <w:lang w:val="tr-TR"/>
        </w:rPr>
        <w:t>fast-paced</w:t>
      </w:r>
      <w:proofErr w:type="spellEnd"/>
      <w:r w:rsidRPr="0003032E">
        <w:rPr>
          <w:b/>
          <w:bCs/>
          <w:lang w:val="tr-TR"/>
        </w:rPr>
        <w:t xml:space="preserve"> </w:t>
      </w:r>
      <w:proofErr w:type="spellStart"/>
      <w:r w:rsidRPr="0003032E">
        <w:rPr>
          <w:b/>
          <w:bCs/>
          <w:lang w:val="tr-TR"/>
        </w:rPr>
        <w:t>or</w:t>
      </w:r>
      <w:proofErr w:type="spellEnd"/>
      <w:r w:rsidRPr="0003032E">
        <w:rPr>
          <w:b/>
          <w:bCs/>
          <w:lang w:val="tr-TR"/>
        </w:rPr>
        <w:t xml:space="preserve"> </w:t>
      </w:r>
      <w:proofErr w:type="spellStart"/>
      <w:r w:rsidRPr="0003032E">
        <w:rPr>
          <w:b/>
          <w:bCs/>
          <w:lang w:val="tr-TR"/>
        </w:rPr>
        <w:t>flashy</w:t>
      </w:r>
      <w:proofErr w:type="spellEnd"/>
      <w:r w:rsidRPr="0003032E">
        <w:rPr>
          <w:b/>
          <w:bCs/>
          <w:lang w:val="tr-TR"/>
        </w:rPr>
        <w:t xml:space="preserve"> </w:t>
      </w:r>
      <w:proofErr w:type="spellStart"/>
      <w:r w:rsidRPr="0003032E">
        <w:rPr>
          <w:b/>
          <w:bCs/>
          <w:lang w:val="tr-TR"/>
        </w:rPr>
        <w:t>entertainment</w:t>
      </w:r>
      <w:proofErr w:type="spellEnd"/>
      <w:r w:rsidRPr="0003032E">
        <w:rPr>
          <w:b/>
          <w:bCs/>
          <w:lang w:val="tr-TR"/>
        </w:rPr>
        <w:t xml:space="preserve"> </w:t>
      </w:r>
      <w:proofErr w:type="spellStart"/>
      <w:r w:rsidRPr="0003032E">
        <w:rPr>
          <w:b/>
          <w:bCs/>
          <w:lang w:val="tr-TR"/>
        </w:rPr>
        <w:t>content</w:t>
      </w:r>
      <w:proofErr w:type="spellEnd"/>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lang w:val="tr-TR"/>
        </w:rPr>
        <w:t>close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bedtime</w:t>
      </w:r>
      <w:proofErr w:type="spellEnd"/>
      <w:r w:rsidRPr="0003032E">
        <w:rPr>
          <w:lang w:val="tr-TR"/>
        </w:rPr>
        <w:t>.</w:t>
      </w:r>
    </w:p>
    <w:p w14:paraId="2E6EB903" w14:textId="77777777" w:rsidR="0003032E" w:rsidRPr="0003032E" w:rsidRDefault="0003032E" w:rsidP="0003032E">
      <w:pPr>
        <w:numPr>
          <w:ilvl w:val="0"/>
          <w:numId w:val="15"/>
        </w:numPr>
        <w:spacing w:before="100" w:beforeAutospacing="1" w:after="100" w:afterAutospacing="1"/>
        <w:rPr>
          <w:lang w:val="tr-TR"/>
        </w:rPr>
      </w:pPr>
      <w:proofErr w:type="spellStart"/>
      <w:r w:rsidRPr="0003032E">
        <w:rPr>
          <w:lang w:val="tr-TR"/>
        </w:rPr>
        <w:t>Practice</w:t>
      </w:r>
      <w:proofErr w:type="spellEnd"/>
      <w:r w:rsidRPr="0003032E">
        <w:rPr>
          <w:lang w:val="tr-TR"/>
        </w:rPr>
        <w:t xml:space="preserve"> </w:t>
      </w:r>
      <w:proofErr w:type="spellStart"/>
      <w:r w:rsidRPr="0003032E">
        <w:rPr>
          <w:b/>
          <w:bCs/>
          <w:lang w:val="tr-TR"/>
        </w:rPr>
        <w:t>co-viewing</w:t>
      </w:r>
      <w:proofErr w:type="spellEnd"/>
      <w:r w:rsidRPr="0003032E">
        <w:rPr>
          <w:lang w:val="tr-TR"/>
        </w:rPr>
        <w:t xml:space="preserve">: talk </w:t>
      </w:r>
      <w:proofErr w:type="spellStart"/>
      <w:r w:rsidRPr="0003032E">
        <w:rPr>
          <w:lang w:val="tr-TR"/>
        </w:rPr>
        <w:t>about</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content</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your</w:t>
      </w:r>
      <w:proofErr w:type="spellEnd"/>
      <w:r w:rsidRPr="0003032E">
        <w:rPr>
          <w:lang w:val="tr-TR"/>
        </w:rPr>
        <w:t xml:space="preserve"> </w:t>
      </w:r>
      <w:proofErr w:type="spellStart"/>
      <w:r w:rsidRPr="0003032E">
        <w:rPr>
          <w:lang w:val="tr-TR"/>
        </w:rPr>
        <w:t>child</w:t>
      </w:r>
      <w:proofErr w:type="spellEnd"/>
      <w:r w:rsidRPr="0003032E">
        <w:rPr>
          <w:lang w:val="tr-TR"/>
        </w:rPr>
        <w:t>.</w:t>
      </w:r>
    </w:p>
    <w:p w14:paraId="68BC7AF5" w14:textId="77777777" w:rsidR="0003032E" w:rsidRPr="0003032E" w:rsidRDefault="0003032E" w:rsidP="0003032E">
      <w:pPr>
        <w:numPr>
          <w:ilvl w:val="0"/>
          <w:numId w:val="15"/>
        </w:numPr>
        <w:spacing w:before="100" w:beforeAutospacing="1" w:after="100" w:afterAutospacing="1"/>
        <w:rPr>
          <w:lang w:val="tr-TR"/>
        </w:rPr>
      </w:pPr>
      <w:r w:rsidRPr="0003032E">
        <w:rPr>
          <w:lang w:val="tr-TR"/>
        </w:rPr>
        <w:lastRenderedPageBreak/>
        <w:t xml:space="preserve">Set </w:t>
      </w:r>
      <w:proofErr w:type="spellStart"/>
      <w:r w:rsidRPr="0003032E">
        <w:rPr>
          <w:lang w:val="tr-TR"/>
        </w:rPr>
        <w:t>clear</w:t>
      </w:r>
      <w:proofErr w:type="spellEnd"/>
      <w:r w:rsidRPr="0003032E">
        <w:rPr>
          <w:lang w:val="tr-TR"/>
        </w:rPr>
        <w:t xml:space="preserve">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limits</w:t>
      </w:r>
      <w:proofErr w:type="spellEnd"/>
      <w:r w:rsidRPr="0003032E">
        <w:rPr>
          <w:lang w:val="tr-TR"/>
        </w:rPr>
        <w:t xml:space="preserve">, but </w:t>
      </w:r>
      <w:proofErr w:type="spellStart"/>
      <w:r w:rsidRPr="0003032E">
        <w:rPr>
          <w:lang w:val="tr-TR"/>
        </w:rPr>
        <w:t>also</w:t>
      </w:r>
      <w:proofErr w:type="spellEnd"/>
      <w:r w:rsidRPr="0003032E">
        <w:rPr>
          <w:lang w:val="tr-TR"/>
        </w:rPr>
        <w:t xml:space="preserve"> </w:t>
      </w:r>
      <w:proofErr w:type="spellStart"/>
      <w:r w:rsidRPr="0003032E">
        <w:rPr>
          <w:lang w:val="tr-TR"/>
        </w:rPr>
        <w:t>focus</w:t>
      </w:r>
      <w:proofErr w:type="spellEnd"/>
      <w:r w:rsidRPr="0003032E">
        <w:rPr>
          <w:lang w:val="tr-TR"/>
        </w:rPr>
        <w:t xml:space="preserve"> on </w:t>
      </w:r>
      <w:proofErr w:type="spellStart"/>
      <w:r w:rsidRPr="0003032E">
        <w:rPr>
          <w:b/>
          <w:bCs/>
          <w:lang w:val="tr-TR"/>
        </w:rPr>
        <w:t>quality</w:t>
      </w:r>
      <w:proofErr w:type="spellEnd"/>
      <w:r w:rsidRPr="0003032E">
        <w:rPr>
          <w:b/>
          <w:bCs/>
          <w:lang w:val="tr-TR"/>
        </w:rPr>
        <w:t xml:space="preserve">, not </w:t>
      </w:r>
      <w:proofErr w:type="spellStart"/>
      <w:r w:rsidRPr="0003032E">
        <w:rPr>
          <w:b/>
          <w:bCs/>
          <w:lang w:val="tr-TR"/>
        </w:rPr>
        <w:t>just</w:t>
      </w:r>
      <w:proofErr w:type="spellEnd"/>
      <w:r w:rsidRPr="0003032E">
        <w:rPr>
          <w:b/>
          <w:bCs/>
          <w:lang w:val="tr-TR"/>
        </w:rPr>
        <w:t xml:space="preserve"> </w:t>
      </w:r>
      <w:proofErr w:type="spellStart"/>
      <w:r w:rsidRPr="0003032E">
        <w:rPr>
          <w:b/>
          <w:bCs/>
          <w:lang w:val="tr-TR"/>
        </w:rPr>
        <w:t>quantity</w:t>
      </w:r>
      <w:proofErr w:type="spellEnd"/>
      <w:r w:rsidRPr="0003032E">
        <w:rPr>
          <w:b/>
          <w:bCs/>
          <w:lang w:val="tr-TR"/>
        </w:rPr>
        <w:t>.</w:t>
      </w:r>
    </w:p>
    <w:p w14:paraId="21C6052A" w14:textId="77777777" w:rsidR="0003032E" w:rsidRPr="0003032E" w:rsidRDefault="0003032E" w:rsidP="0003032E">
      <w:pPr>
        <w:spacing w:before="100" w:beforeAutospacing="1" w:after="100" w:afterAutospacing="1"/>
        <w:rPr>
          <w:lang w:val="tr-TR"/>
        </w:rPr>
      </w:pPr>
      <w:proofErr w:type="spellStart"/>
      <w:r w:rsidRPr="0003032E">
        <w:rPr>
          <w:lang w:val="tr-TR"/>
        </w:rPr>
        <w:t>Screens</w:t>
      </w:r>
      <w:proofErr w:type="spellEnd"/>
      <w:r w:rsidRPr="0003032E">
        <w:rPr>
          <w:lang w:val="tr-TR"/>
        </w:rPr>
        <w:t xml:space="preserve"> </w:t>
      </w:r>
      <w:proofErr w:type="spellStart"/>
      <w:r w:rsidRPr="0003032E">
        <w:rPr>
          <w:lang w:val="tr-TR"/>
        </w:rPr>
        <w:t>are</w:t>
      </w:r>
      <w:proofErr w:type="spellEnd"/>
      <w:r w:rsidRPr="0003032E">
        <w:rPr>
          <w:lang w:val="tr-TR"/>
        </w:rPr>
        <w:t xml:space="preserve"> not </w:t>
      </w:r>
      <w:proofErr w:type="spellStart"/>
      <w:r w:rsidRPr="0003032E">
        <w:rPr>
          <w:lang w:val="tr-TR"/>
        </w:rPr>
        <w:t>the</w:t>
      </w:r>
      <w:proofErr w:type="spellEnd"/>
      <w:r w:rsidRPr="0003032E">
        <w:rPr>
          <w:lang w:val="tr-TR"/>
        </w:rPr>
        <w:t xml:space="preserve"> </w:t>
      </w:r>
      <w:proofErr w:type="spellStart"/>
      <w:r w:rsidRPr="0003032E">
        <w:rPr>
          <w:lang w:val="tr-TR"/>
        </w:rPr>
        <w:t>enemy</w:t>
      </w:r>
      <w:proofErr w:type="spellEnd"/>
      <w:r w:rsidRPr="0003032E">
        <w:rPr>
          <w:lang w:val="tr-TR"/>
        </w:rPr>
        <w:t>—</w:t>
      </w:r>
      <w:proofErr w:type="spellStart"/>
      <w:r w:rsidRPr="0003032E">
        <w:rPr>
          <w:lang w:val="tr-TR"/>
        </w:rPr>
        <w:t>when</w:t>
      </w:r>
      <w:proofErr w:type="spellEnd"/>
      <w:r w:rsidRPr="0003032E">
        <w:rPr>
          <w:lang w:val="tr-TR"/>
        </w:rPr>
        <w:t xml:space="preserve"> </w:t>
      </w:r>
      <w:proofErr w:type="spellStart"/>
      <w:r w:rsidRPr="0003032E">
        <w:rPr>
          <w:lang w:val="tr-TR"/>
        </w:rPr>
        <w:t>used</w:t>
      </w:r>
      <w:proofErr w:type="spellEnd"/>
      <w:r w:rsidRPr="0003032E">
        <w:rPr>
          <w:lang w:val="tr-TR"/>
        </w:rPr>
        <w:t xml:space="preserve"> </w:t>
      </w:r>
      <w:proofErr w:type="spellStart"/>
      <w:r w:rsidRPr="0003032E">
        <w:rPr>
          <w:lang w:val="tr-TR"/>
        </w:rPr>
        <w:t>wisely</w:t>
      </w:r>
      <w:proofErr w:type="spellEnd"/>
      <w:r w:rsidRPr="0003032E">
        <w:rPr>
          <w:lang w:val="tr-TR"/>
        </w:rPr>
        <w:t xml:space="preserve">, they can be </w:t>
      </w:r>
      <w:proofErr w:type="spellStart"/>
      <w:r w:rsidRPr="0003032E">
        <w:rPr>
          <w:lang w:val="tr-TR"/>
        </w:rPr>
        <w:t>powerful</w:t>
      </w:r>
      <w:proofErr w:type="spellEnd"/>
      <w:r w:rsidRPr="0003032E">
        <w:rPr>
          <w:lang w:val="tr-TR"/>
        </w:rPr>
        <w:t xml:space="preserve"> </w:t>
      </w:r>
      <w:proofErr w:type="spellStart"/>
      <w:r w:rsidRPr="0003032E">
        <w:rPr>
          <w:lang w:val="tr-TR"/>
        </w:rPr>
        <w:t>tools</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learning</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growth</w:t>
      </w:r>
      <w:proofErr w:type="spellEnd"/>
      <w:r w:rsidRPr="0003032E">
        <w:rPr>
          <w:lang w:val="tr-TR"/>
        </w:rPr>
        <w:t>.</w:t>
      </w:r>
    </w:p>
    <w:p w14:paraId="44C0CEE9" w14:textId="77777777" w:rsidR="0003032E" w:rsidRPr="0003032E" w:rsidRDefault="0003032E" w:rsidP="0003032E">
      <w:pPr>
        <w:spacing w:before="100" w:beforeAutospacing="1" w:after="100" w:afterAutospacing="1"/>
        <w:rPr>
          <w:lang w:val="tr-TR"/>
        </w:rPr>
      </w:pPr>
      <w:r w:rsidRPr="0003032E">
        <w:rPr>
          <w:lang w:val="tr-TR"/>
        </w:rPr>
        <w:pict w14:anchorId="0B4F2130">
          <v:rect id="_x0000_i1232" style="width:0;height:1.5pt" o:hralign="center" o:hrstd="t" o:hr="t" fillcolor="#a0a0a0" stroked="f"/>
        </w:pict>
      </w:r>
    </w:p>
    <w:p w14:paraId="33CE9264"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16D2E6B0" w14:textId="77777777" w:rsidR="0003032E" w:rsidRDefault="0003032E" w:rsidP="0003032E">
      <w:pPr>
        <w:spacing w:before="100" w:beforeAutospacing="1" w:after="100" w:afterAutospacing="1"/>
        <w:rPr>
          <w:lang w:val="tr-TR"/>
        </w:rPr>
      </w:pPr>
      <w:proofErr w:type="spellStart"/>
      <w:r w:rsidRPr="0003032E">
        <w:rPr>
          <w:lang w:val="tr-TR"/>
        </w:rPr>
        <w:t>Bagmon</w:t>
      </w:r>
      <w:proofErr w:type="spellEnd"/>
      <w:r w:rsidRPr="0003032E">
        <w:rPr>
          <w:lang w:val="tr-TR"/>
        </w:rPr>
        <w:t xml:space="preserve"> </w:t>
      </w:r>
      <w:proofErr w:type="spellStart"/>
      <w:r w:rsidRPr="0003032E">
        <w:rPr>
          <w:lang w:val="tr-TR"/>
        </w:rPr>
        <w:t>McIver</w:t>
      </w:r>
      <w:proofErr w:type="spellEnd"/>
      <w:r w:rsidRPr="0003032E">
        <w:rPr>
          <w:lang w:val="tr-TR"/>
        </w:rPr>
        <w:t xml:space="preserve">, L. (2025). </w:t>
      </w:r>
      <w:r w:rsidRPr="0003032E">
        <w:rPr>
          <w:i/>
          <w:iCs/>
          <w:lang w:val="tr-TR"/>
        </w:rPr>
        <w:t xml:space="preserve">Beyond </w:t>
      </w:r>
      <w:proofErr w:type="spellStart"/>
      <w:r w:rsidRPr="0003032E">
        <w:rPr>
          <w:i/>
          <w:iCs/>
          <w:lang w:val="tr-TR"/>
        </w:rPr>
        <w:t>the</w:t>
      </w:r>
      <w:proofErr w:type="spellEnd"/>
      <w:r w:rsidRPr="0003032E">
        <w:rPr>
          <w:i/>
          <w:iCs/>
          <w:lang w:val="tr-TR"/>
        </w:rPr>
        <w:t xml:space="preserve"> </w:t>
      </w:r>
      <w:proofErr w:type="spellStart"/>
      <w:r w:rsidRPr="0003032E">
        <w:rPr>
          <w:i/>
          <w:iCs/>
          <w:lang w:val="tr-TR"/>
        </w:rPr>
        <w:t>screen</w:t>
      </w:r>
      <w:proofErr w:type="spellEnd"/>
      <w:r w:rsidRPr="0003032E">
        <w:rPr>
          <w:i/>
          <w:iCs/>
          <w:lang w:val="tr-TR"/>
        </w:rPr>
        <w:t xml:space="preserve">: </w:t>
      </w:r>
      <w:proofErr w:type="spellStart"/>
      <w:r w:rsidRPr="0003032E">
        <w:rPr>
          <w:i/>
          <w:iCs/>
          <w:lang w:val="tr-TR"/>
        </w:rPr>
        <w:t>Impact</w:t>
      </w:r>
      <w:proofErr w:type="spellEnd"/>
      <w:r w:rsidRPr="0003032E">
        <w:rPr>
          <w:i/>
          <w:iCs/>
          <w:lang w:val="tr-TR"/>
        </w:rPr>
        <w:t xml:space="preserve"> of </w:t>
      </w:r>
      <w:proofErr w:type="spellStart"/>
      <w:r w:rsidRPr="0003032E">
        <w:rPr>
          <w:i/>
          <w:iCs/>
          <w:lang w:val="tr-TR"/>
        </w:rPr>
        <w:t>screen</w:t>
      </w:r>
      <w:proofErr w:type="spellEnd"/>
      <w:r w:rsidRPr="0003032E">
        <w:rPr>
          <w:i/>
          <w:iCs/>
          <w:lang w:val="tr-TR"/>
        </w:rPr>
        <w:t xml:space="preserve"> time on </w:t>
      </w:r>
      <w:proofErr w:type="spellStart"/>
      <w:r w:rsidRPr="0003032E">
        <w:rPr>
          <w:i/>
          <w:iCs/>
          <w:lang w:val="tr-TR"/>
        </w:rPr>
        <w:t>children’s</w:t>
      </w:r>
      <w:proofErr w:type="spellEnd"/>
      <w:r w:rsidRPr="0003032E">
        <w:rPr>
          <w:i/>
          <w:iCs/>
          <w:lang w:val="tr-TR"/>
        </w:rPr>
        <w:t xml:space="preserve"> </w:t>
      </w:r>
      <w:proofErr w:type="spellStart"/>
      <w:r w:rsidRPr="0003032E">
        <w:rPr>
          <w:i/>
          <w:iCs/>
          <w:lang w:val="tr-TR"/>
        </w:rPr>
        <w:t>cognitive</w:t>
      </w:r>
      <w:proofErr w:type="spellEnd"/>
      <w:r w:rsidRPr="0003032E">
        <w:rPr>
          <w:i/>
          <w:iCs/>
          <w:lang w:val="tr-TR"/>
        </w:rPr>
        <w:t xml:space="preserve"> </w:t>
      </w:r>
      <w:proofErr w:type="spellStart"/>
      <w:r w:rsidRPr="0003032E">
        <w:rPr>
          <w:i/>
          <w:iCs/>
          <w:lang w:val="tr-TR"/>
        </w:rPr>
        <w:t>development</w:t>
      </w:r>
      <w:proofErr w:type="spellEnd"/>
      <w:r w:rsidRPr="0003032E">
        <w:rPr>
          <w:lang w:val="tr-TR"/>
        </w:rPr>
        <w:t xml:space="preserve"> (</w:t>
      </w:r>
      <w:proofErr w:type="spellStart"/>
      <w:r w:rsidRPr="0003032E">
        <w:rPr>
          <w:lang w:val="tr-TR"/>
        </w:rPr>
        <w:t>Doctoral</w:t>
      </w:r>
      <w:proofErr w:type="spellEnd"/>
      <w:r w:rsidRPr="0003032E">
        <w:rPr>
          <w:lang w:val="tr-TR"/>
        </w:rPr>
        <w:t xml:space="preserve"> </w:t>
      </w:r>
      <w:proofErr w:type="spellStart"/>
      <w:r w:rsidRPr="0003032E">
        <w:rPr>
          <w:lang w:val="tr-TR"/>
        </w:rPr>
        <w:t>dissertation</w:t>
      </w:r>
      <w:proofErr w:type="spellEnd"/>
      <w:r w:rsidRPr="0003032E">
        <w:rPr>
          <w:lang w:val="tr-TR"/>
        </w:rPr>
        <w:t xml:space="preserve">, </w:t>
      </w:r>
      <w:proofErr w:type="spellStart"/>
      <w:r w:rsidRPr="0003032E">
        <w:rPr>
          <w:lang w:val="tr-TR"/>
        </w:rPr>
        <w:t>Regent</w:t>
      </w:r>
      <w:proofErr w:type="spellEnd"/>
      <w:r w:rsidRPr="0003032E">
        <w:rPr>
          <w:lang w:val="tr-TR"/>
        </w:rPr>
        <w:t xml:space="preserve"> </w:t>
      </w:r>
      <w:proofErr w:type="spellStart"/>
      <w:r w:rsidRPr="0003032E">
        <w:rPr>
          <w:lang w:val="tr-TR"/>
        </w:rPr>
        <w:t>University</w:t>
      </w:r>
      <w:proofErr w:type="spellEnd"/>
      <w:r w:rsidRPr="0003032E">
        <w:rPr>
          <w:lang w:val="tr-TR"/>
        </w:rPr>
        <w:t xml:space="preserve">). </w:t>
      </w:r>
      <w:proofErr w:type="spellStart"/>
      <w:r w:rsidRPr="0003032E">
        <w:rPr>
          <w:lang w:val="tr-TR"/>
        </w:rPr>
        <w:t>Regent</w:t>
      </w:r>
      <w:proofErr w:type="spellEnd"/>
      <w:r w:rsidRPr="0003032E">
        <w:rPr>
          <w:lang w:val="tr-TR"/>
        </w:rPr>
        <w:t xml:space="preserve"> </w:t>
      </w:r>
      <w:proofErr w:type="spellStart"/>
      <w:r w:rsidRPr="0003032E">
        <w:rPr>
          <w:lang w:val="tr-TR"/>
        </w:rPr>
        <w:t>University</w:t>
      </w:r>
      <w:proofErr w:type="spellEnd"/>
      <w:r w:rsidRPr="0003032E">
        <w:rPr>
          <w:lang w:val="tr-TR"/>
        </w:rPr>
        <w:t xml:space="preserve"> School of </w:t>
      </w:r>
      <w:proofErr w:type="spellStart"/>
      <w:r w:rsidRPr="0003032E">
        <w:rPr>
          <w:lang w:val="tr-TR"/>
        </w:rPr>
        <w:t>Psychology</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Counseling</w:t>
      </w:r>
      <w:proofErr w:type="spellEnd"/>
      <w:r w:rsidRPr="0003032E">
        <w:rPr>
          <w:lang w:val="tr-TR"/>
        </w:rPr>
        <w:t xml:space="preserve">. </w:t>
      </w:r>
    </w:p>
    <w:p w14:paraId="144D8692" w14:textId="77777777" w:rsidR="0003032E" w:rsidRDefault="0003032E" w:rsidP="0003032E">
      <w:pPr>
        <w:spacing w:before="100" w:beforeAutospacing="1" w:after="100" w:afterAutospacing="1"/>
        <w:rPr>
          <w:lang w:val="tr-TR"/>
        </w:rPr>
      </w:pPr>
    </w:p>
    <w:p w14:paraId="72719BE6"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w:t>
      </w:r>
      <w:proofErr w:type="spellStart"/>
      <w:r w:rsidRPr="0003032E">
        <w:rPr>
          <w:b/>
          <w:bCs/>
          <w:lang w:val="tr-TR"/>
        </w:rPr>
        <w:t>Just</w:t>
      </w:r>
      <w:proofErr w:type="spellEnd"/>
      <w:r w:rsidRPr="0003032E">
        <w:rPr>
          <w:b/>
          <w:bCs/>
          <w:lang w:val="tr-TR"/>
        </w:rPr>
        <w:t xml:space="preserve"> </w:t>
      </w:r>
      <w:proofErr w:type="spellStart"/>
      <w:r w:rsidRPr="0003032E">
        <w:rPr>
          <w:b/>
          <w:bCs/>
          <w:lang w:val="tr-TR"/>
        </w:rPr>
        <w:t>one</w:t>
      </w:r>
      <w:proofErr w:type="spellEnd"/>
      <w:r w:rsidRPr="0003032E">
        <w:rPr>
          <w:b/>
          <w:bCs/>
          <w:lang w:val="tr-TR"/>
        </w:rPr>
        <w:t xml:space="preserve"> </w:t>
      </w:r>
      <w:proofErr w:type="spellStart"/>
      <w:r w:rsidRPr="0003032E">
        <w:rPr>
          <w:b/>
          <w:bCs/>
          <w:lang w:val="tr-TR"/>
        </w:rPr>
        <w:t>extra</w:t>
      </w:r>
      <w:proofErr w:type="spellEnd"/>
      <w:r w:rsidRPr="0003032E">
        <w:rPr>
          <w:b/>
          <w:bCs/>
          <w:lang w:val="tr-TR"/>
        </w:rPr>
        <w:t xml:space="preserve"> </w:t>
      </w:r>
      <w:proofErr w:type="spellStart"/>
      <w:r w:rsidRPr="0003032E">
        <w:rPr>
          <w:b/>
          <w:bCs/>
          <w:lang w:val="tr-TR"/>
        </w:rPr>
        <w:t>hour</w:t>
      </w:r>
      <w:proofErr w:type="spellEnd"/>
      <w:r w:rsidRPr="0003032E">
        <w:rPr>
          <w:b/>
          <w:bCs/>
          <w:lang w:val="tr-TR"/>
        </w:rPr>
        <w:t xml:space="preserve"> of </w:t>
      </w:r>
      <w:proofErr w:type="spellStart"/>
      <w:r w:rsidRPr="0003032E">
        <w:rPr>
          <w:b/>
          <w:bCs/>
          <w:lang w:val="tr-TR"/>
        </w:rPr>
        <w:t>screen</w:t>
      </w:r>
      <w:proofErr w:type="spellEnd"/>
      <w:r w:rsidRPr="0003032E">
        <w:rPr>
          <w:b/>
          <w:bCs/>
          <w:lang w:val="tr-TR"/>
        </w:rPr>
        <w:t xml:space="preserve"> time a </w:t>
      </w:r>
      <w:proofErr w:type="spellStart"/>
      <w:r w:rsidRPr="0003032E">
        <w:rPr>
          <w:b/>
          <w:bCs/>
          <w:lang w:val="tr-TR"/>
        </w:rPr>
        <w:t>day</w:t>
      </w:r>
      <w:proofErr w:type="spellEnd"/>
      <w:r w:rsidRPr="0003032E">
        <w:rPr>
          <w:b/>
          <w:bCs/>
          <w:lang w:val="tr-TR"/>
        </w:rPr>
        <w:t xml:space="preserve"> can </w:t>
      </w:r>
      <w:proofErr w:type="spellStart"/>
      <w:r w:rsidRPr="0003032E">
        <w:rPr>
          <w:b/>
          <w:bCs/>
          <w:lang w:val="tr-TR"/>
        </w:rPr>
        <w:t>make</w:t>
      </w:r>
      <w:proofErr w:type="spellEnd"/>
      <w:r w:rsidRPr="0003032E">
        <w:rPr>
          <w:b/>
          <w:bCs/>
          <w:lang w:val="tr-TR"/>
        </w:rPr>
        <w:t xml:space="preserve"> </w:t>
      </w:r>
      <w:proofErr w:type="spellStart"/>
      <w:r w:rsidRPr="0003032E">
        <w:rPr>
          <w:b/>
          <w:bCs/>
          <w:lang w:val="tr-TR"/>
        </w:rPr>
        <w:t>your</w:t>
      </w:r>
      <w:proofErr w:type="spellEnd"/>
      <w:r w:rsidRPr="0003032E">
        <w:rPr>
          <w:b/>
          <w:bCs/>
          <w:lang w:val="tr-TR"/>
        </w:rPr>
        <w:t xml:space="preserve"> </w:t>
      </w:r>
      <w:proofErr w:type="spellStart"/>
      <w:r w:rsidRPr="0003032E">
        <w:rPr>
          <w:b/>
          <w:bCs/>
          <w:lang w:val="tr-TR"/>
        </w:rPr>
        <w:t>child</w:t>
      </w:r>
      <w:proofErr w:type="spellEnd"/>
      <w:r w:rsidRPr="0003032E">
        <w:rPr>
          <w:b/>
          <w:bCs/>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likely</w:t>
      </w:r>
      <w:proofErr w:type="spellEnd"/>
      <w:r w:rsidRPr="0003032E">
        <w:rPr>
          <w:b/>
          <w:bCs/>
          <w:lang w:val="tr-TR"/>
        </w:rPr>
        <w:t xml:space="preserve"> </w:t>
      </w:r>
      <w:proofErr w:type="spellStart"/>
      <w:r w:rsidRPr="0003032E">
        <w:rPr>
          <w:b/>
          <w:bCs/>
          <w:lang w:val="tr-TR"/>
        </w:rPr>
        <w:t>to</w:t>
      </w:r>
      <w:proofErr w:type="spellEnd"/>
      <w:r w:rsidRPr="0003032E">
        <w:rPr>
          <w:b/>
          <w:bCs/>
          <w:lang w:val="tr-TR"/>
        </w:rPr>
        <w:t xml:space="preserve"> </w:t>
      </w:r>
      <w:proofErr w:type="spellStart"/>
      <w:r w:rsidRPr="0003032E">
        <w:rPr>
          <w:b/>
          <w:bCs/>
          <w:lang w:val="tr-TR"/>
        </w:rPr>
        <w:t>fall</w:t>
      </w:r>
      <w:proofErr w:type="spellEnd"/>
      <w:r w:rsidRPr="0003032E">
        <w:rPr>
          <w:b/>
          <w:bCs/>
          <w:lang w:val="tr-TR"/>
        </w:rPr>
        <w:t xml:space="preserve"> </w:t>
      </w:r>
      <w:proofErr w:type="spellStart"/>
      <w:r w:rsidRPr="0003032E">
        <w:rPr>
          <w:b/>
          <w:bCs/>
          <w:lang w:val="tr-TR"/>
        </w:rPr>
        <w:t>behind</w:t>
      </w:r>
      <w:proofErr w:type="spellEnd"/>
      <w:r w:rsidRPr="0003032E">
        <w:rPr>
          <w:b/>
          <w:bCs/>
          <w:lang w:val="tr-TR"/>
        </w:rPr>
        <w:t xml:space="preserve"> in </w:t>
      </w:r>
      <w:proofErr w:type="spellStart"/>
      <w:r w:rsidRPr="0003032E">
        <w:rPr>
          <w:b/>
          <w:bCs/>
          <w:lang w:val="tr-TR"/>
        </w:rPr>
        <w:t>five</w:t>
      </w:r>
      <w:proofErr w:type="spellEnd"/>
      <w:r w:rsidRPr="0003032E">
        <w:rPr>
          <w:b/>
          <w:bCs/>
          <w:lang w:val="tr-TR"/>
        </w:rPr>
        <w:t xml:space="preserve"> </w:t>
      </w:r>
      <w:proofErr w:type="spellStart"/>
      <w:r w:rsidRPr="0003032E">
        <w:rPr>
          <w:b/>
          <w:bCs/>
          <w:lang w:val="tr-TR"/>
        </w:rPr>
        <w:t>key</w:t>
      </w:r>
      <w:proofErr w:type="spellEnd"/>
      <w:r w:rsidRPr="0003032E">
        <w:rPr>
          <w:b/>
          <w:bCs/>
          <w:lang w:val="tr-TR"/>
        </w:rPr>
        <w:t xml:space="preserve"> </w:t>
      </w:r>
      <w:proofErr w:type="spellStart"/>
      <w:r w:rsidRPr="0003032E">
        <w:rPr>
          <w:b/>
          <w:bCs/>
          <w:lang w:val="tr-TR"/>
        </w:rPr>
        <w:t>areas</w:t>
      </w:r>
      <w:proofErr w:type="spellEnd"/>
      <w:r w:rsidRPr="0003032E">
        <w:rPr>
          <w:b/>
          <w:bCs/>
          <w:lang w:val="tr-TR"/>
        </w:rPr>
        <w:t xml:space="preserve"> of </w:t>
      </w:r>
      <w:proofErr w:type="spellStart"/>
      <w:r w:rsidRPr="0003032E">
        <w:rPr>
          <w:b/>
          <w:bCs/>
          <w:lang w:val="tr-TR"/>
        </w:rPr>
        <w:t>development</w:t>
      </w:r>
      <w:proofErr w:type="spellEnd"/>
      <w:r w:rsidRPr="0003032E">
        <w:rPr>
          <w:b/>
          <w:bCs/>
          <w:lang w:val="tr-TR"/>
        </w:rPr>
        <w:t>."</w:t>
      </w:r>
    </w:p>
    <w:p w14:paraId="0B76AEA2"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large</w:t>
      </w:r>
      <w:proofErr w:type="spellEnd"/>
      <w:r w:rsidRPr="0003032E">
        <w:rPr>
          <w:lang w:val="tr-TR"/>
        </w:rPr>
        <w:t xml:space="preserve"> </w:t>
      </w:r>
      <w:proofErr w:type="spellStart"/>
      <w:r w:rsidRPr="0003032E">
        <w:rPr>
          <w:lang w:val="tr-TR"/>
        </w:rPr>
        <w:t>Canadian</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followed</w:t>
      </w:r>
      <w:proofErr w:type="spellEnd"/>
      <w:r w:rsidRPr="0003032E">
        <w:rPr>
          <w:lang w:val="tr-TR"/>
        </w:rPr>
        <w:t xml:space="preserve"> </w:t>
      </w:r>
      <w:proofErr w:type="spellStart"/>
      <w:r w:rsidRPr="0003032E">
        <w:rPr>
          <w:lang w:val="tr-TR"/>
        </w:rPr>
        <w:t>nearly</w:t>
      </w:r>
      <w:proofErr w:type="spellEnd"/>
      <w:r w:rsidRPr="0003032E">
        <w:rPr>
          <w:lang w:val="tr-TR"/>
        </w:rPr>
        <w:t xml:space="preserve"> </w:t>
      </w:r>
      <w:r w:rsidRPr="0003032E">
        <w:rPr>
          <w:b/>
          <w:bCs/>
          <w:lang w:val="tr-TR"/>
        </w:rPr>
        <w:t xml:space="preserve">3,000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aged</w:t>
      </w:r>
      <w:proofErr w:type="spellEnd"/>
      <w:r w:rsidRPr="0003032E">
        <w:rPr>
          <w:b/>
          <w:bCs/>
          <w:lang w:val="tr-TR"/>
        </w:rPr>
        <w:t xml:space="preserve"> 5</w:t>
      </w:r>
      <w:r w:rsidRPr="0003032E">
        <w:rPr>
          <w:lang w:val="tr-TR"/>
        </w:rPr>
        <w:t xml:space="preserve">, </w:t>
      </w:r>
      <w:proofErr w:type="spellStart"/>
      <w:r w:rsidRPr="0003032E">
        <w:rPr>
          <w:lang w:val="tr-TR"/>
        </w:rPr>
        <w:t>linking</w:t>
      </w:r>
      <w:proofErr w:type="spellEnd"/>
      <w:r w:rsidRPr="0003032E">
        <w:rPr>
          <w:lang w:val="tr-TR"/>
        </w:rPr>
        <w:t xml:space="preserve"> </w:t>
      </w:r>
      <w:proofErr w:type="spellStart"/>
      <w:r w:rsidRPr="0003032E">
        <w:rPr>
          <w:lang w:val="tr-TR"/>
        </w:rPr>
        <w:t>parent-reported</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w:t>
      </w:r>
      <w:proofErr w:type="spellStart"/>
      <w:r w:rsidRPr="0003032E">
        <w:rPr>
          <w:lang w:val="tr-TR"/>
        </w:rPr>
        <w:t>with</w:t>
      </w:r>
      <w:proofErr w:type="spellEnd"/>
      <w:r w:rsidRPr="0003032E">
        <w:rPr>
          <w:lang w:val="tr-TR"/>
        </w:rPr>
        <w:t xml:space="preserve"> </w:t>
      </w:r>
      <w:proofErr w:type="spellStart"/>
      <w:r w:rsidRPr="0003032E">
        <w:rPr>
          <w:lang w:val="tr-TR"/>
        </w:rPr>
        <w:t>teachers</w:t>
      </w:r>
      <w:proofErr w:type="spellEnd"/>
      <w:r w:rsidRPr="0003032E">
        <w:rPr>
          <w:lang w:val="tr-TR"/>
        </w:rPr>
        <w:t xml:space="preserve">’ </w:t>
      </w:r>
      <w:proofErr w:type="spellStart"/>
      <w:r w:rsidRPr="0003032E">
        <w:rPr>
          <w:lang w:val="tr-TR"/>
        </w:rPr>
        <w:t>observations</w:t>
      </w:r>
      <w:proofErr w:type="spellEnd"/>
      <w:r w:rsidRPr="0003032E">
        <w:rPr>
          <w:lang w:val="tr-TR"/>
        </w:rPr>
        <w:t xml:space="preserve"> of </w:t>
      </w:r>
      <w:proofErr w:type="spellStart"/>
      <w:r w:rsidRPr="0003032E">
        <w:rPr>
          <w:lang w:val="tr-TR"/>
        </w:rPr>
        <w:t>children’s</w:t>
      </w:r>
      <w:proofErr w:type="spellEnd"/>
      <w:r w:rsidRPr="0003032E">
        <w:rPr>
          <w:lang w:val="tr-TR"/>
        </w:rPr>
        <w:t xml:space="preserve"> </w:t>
      </w:r>
      <w:proofErr w:type="spellStart"/>
      <w:r w:rsidRPr="0003032E">
        <w:rPr>
          <w:lang w:val="tr-TR"/>
        </w:rPr>
        <w:t>developmental</w:t>
      </w:r>
      <w:proofErr w:type="spellEnd"/>
      <w:r w:rsidRPr="0003032E">
        <w:rPr>
          <w:lang w:val="tr-TR"/>
        </w:rPr>
        <w:t xml:space="preserve"> </w:t>
      </w:r>
      <w:proofErr w:type="spellStart"/>
      <w:r w:rsidRPr="0003032E">
        <w:rPr>
          <w:lang w:val="tr-TR"/>
        </w:rPr>
        <w:t>progress</w:t>
      </w:r>
      <w:proofErr w:type="spellEnd"/>
      <w:r w:rsidRPr="0003032E">
        <w:rPr>
          <w:lang w:val="tr-TR"/>
        </w:rPr>
        <w:t xml:space="preserve">. </w:t>
      </w:r>
      <w:proofErr w:type="spellStart"/>
      <w:r w:rsidRPr="0003032E">
        <w:rPr>
          <w:lang w:val="tr-TR"/>
        </w:rPr>
        <w:t>It</w:t>
      </w:r>
      <w:proofErr w:type="spellEnd"/>
      <w:r w:rsidRPr="0003032E">
        <w:rPr>
          <w:lang w:val="tr-TR"/>
        </w:rPr>
        <w:t xml:space="preserve"> </w:t>
      </w:r>
      <w:proofErr w:type="spellStart"/>
      <w:r w:rsidRPr="0003032E">
        <w:rPr>
          <w:lang w:val="tr-TR"/>
        </w:rPr>
        <w:t>found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who</w:t>
      </w:r>
      <w:proofErr w:type="spellEnd"/>
      <w:r w:rsidRPr="0003032E">
        <w:rPr>
          <w:b/>
          <w:bCs/>
          <w:lang w:val="tr-TR"/>
        </w:rPr>
        <w:t xml:space="preserve"> </w:t>
      </w:r>
      <w:proofErr w:type="spellStart"/>
      <w:r w:rsidRPr="0003032E">
        <w:rPr>
          <w:b/>
          <w:bCs/>
          <w:lang w:val="tr-TR"/>
        </w:rPr>
        <w:t>spent</w:t>
      </w:r>
      <w:proofErr w:type="spellEnd"/>
      <w:r w:rsidRPr="0003032E">
        <w:rPr>
          <w:b/>
          <w:bCs/>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than</w:t>
      </w:r>
      <w:proofErr w:type="spellEnd"/>
      <w:r w:rsidRPr="0003032E">
        <w:rPr>
          <w:b/>
          <w:bCs/>
          <w:lang w:val="tr-TR"/>
        </w:rPr>
        <w:t xml:space="preserve"> </w:t>
      </w:r>
      <w:proofErr w:type="spellStart"/>
      <w:r w:rsidRPr="0003032E">
        <w:rPr>
          <w:b/>
          <w:bCs/>
          <w:lang w:val="tr-TR"/>
        </w:rPr>
        <w:t>one</w:t>
      </w:r>
      <w:proofErr w:type="spellEnd"/>
      <w:r w:rsidRPr="0003032E">
        <w:rPr>
          <w:b/>
          <w:bCs/>
          <w:lang w:val="tr-TR"/>
        </w:rPr>
        <w:t xml:space="preserve"> </w:t>
      </w:r>
      <w:proofErr w:type="spellStart"/>
      <w:r w:rsidRPr="0003032E">
        <w:rPr>
          <w:b/>
          <w:bCs/>
          <w:lang w:val="tr-TR"/>
        </w:rPr>
        <w:t>hour</w:t>
      </w:r>
      <w:proofErr w:type="spellEnd"/>
      <w:r w:rsidRPr="0003032E">
        <w:rPr>
          <w:b/>
          <w:bCs/>
          <w:lang w:val="tr-TR"/>
        </w:rPr>
        <w:t xml:space="preserve"> </w:t>
      </w:r>
      <w:proofErr w:type="spellStart"/>
      <w:r w:rsidRPr="0003032E">
        <w:rPr>
          <w:b/>
          <w:bCs/>
          <w:lang w:val="tr-TR"/>
        </w:rPr>
        <w:t>per</w:t>
      </w:r>
      <w:proofErr w:type="spellEnd"/>
      <w:r w:rsidRPr="0003032E">
        <w:rPr>
          <w:b/>
          <w:bCs/>
          <w:lang w:val="tr-TR"/>
        </w:rPr>
        <w:t xml:space="preserve"> </w:t>
      </w:r>
      <w:proofErr w:type="spellStart"/>
      <w:r w:rsidRPr="0003032E">
        <w:rPr>
          <w:b/>
          <w:bCs/>
          <w:lang w:val="tr-TR"/>
        </w:rPr>
        <w:t>day</w:t>
      </w:r>
      <w:proofErr w:type="spellEnd"/>
      <w:r w:rsidRPr="0003032E">
        <w:rPr>
          <w:b/>
          <w:bCs/>
          <w:lang w:val="tr-TR"/>
        </w:rPr>
        <w:t xml:space="preserve"> on </w:t>
      </w:r>
      <w:proofErr w:type="spellStart"/>
      <w:r w:rsidRPr="0003032E">
        <w:rPr>
          <w:b/>
          <w:bCs/>
          <w:lang w:val="tr-TR"/>
        </w:rPr>
        <w:t>screens</w:t>
      </w:r>
      <w:proofErr w:type="spellEnd"/>
      <w:r w:rsidRPr="0003032E">
        <w:rPr>
          <w:lang w:val="tr-TR"/>
        </w:rPr>
        <w:t xml:space="preserve"> </w:t>
      </w:r>
      <w:proofErr w:type="spellStart"/>
      <w:r w:rsidRPr="0003032E">
        <w:rPr>
          <w:lang w:val="tr-TR"/>
        </w:rPr>
        <w:t>were</w:t>
      </w:r>
      <w:proofErr w:type="spellEnd"/>
      <w:r w:rsidRPr="0003032E">
        <w:rPr>
          <w:lang w:val="tr-TR"/>
        </w:rPr>
        <w:t xml:space="preserve"> </w:t>
      </w:r>
      <w:proofErr w:type="spellStart"/>
      <w:r w:rsidRPr="0003032E">
        <w:rPr>
          <w:lang w:val="tr-TR"/>
        </w:rPr>
        <w:t>significantly</w:t>
      </w:r>
      <w:proofErr w:type="spellEnd"/>
      <w:r w:rsidRPr="0003032E">
        <w:rPr>
          <w:lang w:val="tr-TR"/>
        </w:rPr>
        <w:t xml:space="preserve"> </w:t>
      </w:r>
      <w:proofErr w:type="spellStart"/>
      <w:r w:rsidRPr="0003032E">
        <w:rPr>
          <w:lang w:val="tr-TR"/>
        </w:rPr>
        <w:t>more</w:t>
      </w:r>
      <w:proofErr w:type="spellEnd"/>
      <w:r w:rsidRPr="0003032E">
        <w:rPr>
          <w:lang w:val="tr-TR"/>
        </w:rPr>
        <w:t xml:space="preserve"> </w:t>
      </w:r>
      <w:proofErr w:type="spellStart"/>
      <w:r w:rsidRPr="0003032E">
        <w:rPr>
          <w:lang w:val="tr-TR"/>
        </w:rPr>
        <w:t>likely</w:t>
      </w:r>
      <w:proofErr w:type="spellEnd"/>
      <w:r w:rsidRPr="0003032E">
        <w:rPr>
          <w:lang w:val="tr-TR"/>
        </w:rPr>
        <w:t xml:space="preserve"> </w:t>
      </w:r>
      <w:proofErr w:type="spellStart"/>
      <w:r w:rsidRPr="0003032E">
        <w:rPr>
          <w:lang w:val="tr-TR"/>
        </w:rPr>
        <w:t>to</w:t>
      </w:r>
      <w:proofErr w:type="spellEnd"/>
      <w:r w:rsidRPr="0003032E">
        <w:rPr>
          <w:lang w:val="tr-TR"/>
        </w:rPr>
        <w:t xml:space="preserve"> be </w:t>
      </w:r>
      <w:proofErr w:type="spellStart"/>
      <w:r w:rsidRPr="0003032E">
        <w:rPr>
          <w:b/>
          <w:bCs/>
          <w:lang w:val="tr-TR"/>
        </w:rPr>
        <w:t>vulnerable</w:t>
      </w:r>
      <w:proofErr w:type="spellEnd"/>
      <w:r w:rsidRPr="0003032E">
        <w:rPr>
          <w:lang w:val="tr-TR"/>
        </w:rPr>
        <w:t xml:space="preserve"> in </w:t>
      </w:r>
      <w:proofErr w:type="spellStart"/>
      <w:r w:rsidRPr="0003032E">
        <w:rPr>
          <w:lang w:val="tr-TR"/>
        </w:rPr>
        <w:t>areas</w:t>
      </w:r>
      <w:proofErr w:type="spellEnd"/>
      <w:r w:rsidRPr="0003032E">
        <w:rPr>
          <w:lang w:val="tr-TR"/>
        </w:rPr>
        <w:t xml:space="preserve"> </w:t>
      </w:r>
      <w:proofErr w:type="spellStart"/>
      <w:r w:rsidRPr="0003032E">
        <w:rPr>
          <w:lang w:val="tr-TR"/>
        </w:rPr>
        <w:t>such</w:t>
      </w:r>
      <w:proofErr w:type="spellEnd"/>
      <w:r w:rsidRPr="0003032E">
        <w:rPr>
          <w:lang w:val="tr-TR"/>
        </w:rPr>
        <w:t xml:space="preserve"> as </w:t>
      </w:r>
      <w:proofErr w:type="spellStart"/>
      <w:r w:rsidRPr="0003032E">
        <w:rPr>
          <w:b/>
          <w:bCs/>
          <w:lang w:val="tr-TR"/>
        </w:rPr>
        <w:t>language</w:t>
      </w:r>
      <w:proofErr w:type="spellEnd"/>
      <w:r w:rsidRPr="0003032E">
        <w:rPr>
          <w:b/>
          <w:bCs/>
          <w:lang w:val="tr-TR"/>
        </w:rPr>
        <w:t xml:space="preserve">, </w:t>
      </w:r>
      <w:proofErr w:type="spellStart"/>
      <w:r w:rsidRPr="0003032E">
        <w:rPr>
          <w:b/>
          <w:bCs/>
          <w:lang w:val="tr-TR"/>
        </w:rPr>
        <w:t>thinking</w:t>
      </w:r>
      <w:proofErr w:type="spellEnd"/>
      <w:r w:rsidRPr="0003032E">
        <w:rPr>
          <w:b/>
          <w:bCs/>
          <w:lang w:val="tr-TR"/>
        </w:rPr>
        <w:t xml:space="preserve">, </w:t>
      </w:r>
      <w:proofErr w:type="spellStart"/>
      <w:r w:rsidRPr="0003032E">
        <w:rPr>
          <w:b/>
          <w:bCs/>
          <w:lang w:val="tr-TR"/>
        </w:rPr>
        <w:t>physical</w:t>
      </w:r>
      <w:proofErr w:type="spellEnd"/>
      <w:r w:rsidRPr="0003032E">
        <w:rPr>
          <w:b/>
          <w:bCs/>
          <w:lang w:val="tr-TR"/>
        </w:rPr>
        <w:t xml:space="preserve"> </w:t>
      </w:r>
      <w:proofErr w:type="spellStart"/>
      <w:r w:rsidRPr="0003032E">
        <w:rPr>
          <w:b/>
          <w:bCs/>
          <w:lang w:val="tr-TR"/>
        </w:rPr>
        <w:t>health</w:t>
      </w:r>
      <w:proofErr w:type="spellEnd"/>
      <w:r w:rsidRPr="0003032E">
        <w:rPr>
          <w:b/>
          <w:bCs/>
          <w:lang w:val="tr-TR"/>
        </w:rPr>
        <w:t xml:space="preserve">, </w:t>
      </w:r>
      <w:proofErr w:type="spellStart"/>
      <w:r w:rsidRPr="0003032E">
        <w:rPr>
          <w:b/>
          <w:bCs/>
          <w:lang w:val="tr-TR"/>
        </w:rPr>
        <w:t>social</w:t>
      </w:r>
      <w:proofErr w:type="spellEnd"/>
      <w:r w:rsidRPr="0003032E">
        <w:rPr>
          <w:b/>
          <w:bCs/>
          <w:lang w:val="tr-TR"/>
        </w:rPr>
        <w:t xml:space="preserve"> </w:t>
      </w:r>
      <w:proofErr w:type="spellStart"/>
      <w:r w:rsidRPr="0003032E">
        <w:rPr>
          <w:b/>
          <w:bCs/>
          <w:lang w:val="tr-TR"/>
        </w:rPr>
        <w:t>skills</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emotional</w:t>
      </w:r>
      <w:proofErr w:type="spellEnd"/>
      <w:r w:rsidRPr="0003032E">
        <w:rPr>
          <w:b/>
          <w:bCs/>
          <w:lang w:val="tr-TR"/>
        </w:rPr>
        <w:t xml:space="preserve"> </w:t>
      </w:r>
      <w:proofErr w:type="spellStart"/>
      <w:r w:rsidRPr="0003032E">
        <w:rPr>
          <w:b/>
          <w:bCs/>
          <w:lang w:val="tr-TR"/>
        </w:rPr>
        <w:t>regulation</w:t>
      </w:r>
      <w:proofErr w:type="spellEnd"/>
      <w:r w:rsidRPr="0003032E">
        <w:rPr>
          <w:b/>
          <w:bCs/>
          <w:lang w:val="tr-TR"/>
        </w:rPr>
        <w:t>.</w:t>
      </w:r>
    </w:p>
    <w:p w14:paraId="63163BDD" w14:textId="77777777" w:rsidR="0003032E" w:rsidRPr="0003032E" w:rsidRDefault="0003032E" w:rsidP="0003032E">
      <w:pPr>
        <w:spacing w:before="100" w:beforeAutospacing="1" w:after="100" w:afterAutospacing="1"/>
        <w:rPr>
          <w:lang w:val="tr-TR"/>
        </w:rPr>
      </w:pPr>
      <w:proofErr w:type="spellStart"/>
      <w:r w:rsidRPr="0003032E">
        <w:rPr>
          <w:lang w:val="tr-TR"/>
        </w:rPr>
        <w:t>For</w:t>
      </w:r>
      <w:proofErr w:type="spellEnd"/>
      <w:r w:rsidRPr="0003032E">
        <w:rPr>
          <w:lang w:val="tr-TR"/>
        </w:rPr>
        <w:t xml:space="preserve"> </w:t>
      </w:r>
      <w:proofErr w:type="spellStart"/>
      <w:r w:rsidRPr="0003032E">
        <w:rPr>
          <w:lang w:val="tr-TR"/>
        </w:rPr>
        <w:t>example</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use</w:t>
      </w:r>
      <w:proofErr w:type="spellEnd"/>
      <w:r w:rsidRPr="0003032E">
        <w:rPr>
          <w:lang w:val="tr-TR"/>
        </w:rPr>
        <w:t xml:space="preserve"> </w:t>
      </w:r>
      <w:proofErr w:type="spellStart"/>
      <w:r w:rsidRPr="0003032E">
        <w:rPr>
          <w:lang w:val="tr-TR"/>
        </w:rPr>
        <w:t>over</w:t>
      </w:r>
      <w:proofErr w:type="spellEnd"/>
      <w:r w:rsidRPr="0003032E">
        <w:rPr>
          <w:lang w:val="tr-TR"/>
        </w:rPr>
        <w:t xml:space="preserve"> </w:t>
      </w:r>
      <w:proofErr w:type="spellStart"/>
      <w:r w:rsidRPr="0003032E">
        <w:rPr>
          <w:lang w:val="tr-TR"/>
        </w:rPr>
        <w:t>the</w:t>
      </w:r>
      <w:proofErr w:type="spellEnd"/>
      <w:r w:rsidRPr="0003032E">
        <w:rPr>
          <w:lang w:val="tr-TR"/>
        </w:rPr>
        <w:t xml:space="preserve"> 1-hour </w:t>
      </w:r>
      <w:proofErr w:type="spellStart"/>
      <w:r w:rsidRPr="0003032E">
        <w:rPr>
          <w:lang w:val="tr-TR"/>
        </w:rPr>
        <w:t>daily</w:t>
      </w:r>
      <w:proofErr w:type="spellEnd"/>
      <w:r w:rsidRPr="0003032E">
        <w:rPr>
          <w:lang w:val="tr-TR"/>
        </w:rPr>
        <w:t xml:space="preserve"> </w:t>
      </w:r>
      <w:proofErr w:type="spellStart"/>
      <w:r w:rsidRPr="0003032E">
        <w:rPr>
          <w:lang w:val="tr-TR"/>
        </w:rPr>
        <w:t>guideline</w:t>
      </w:r>
      <w:proofErr w:type="spellEnd"/>
      <w:r w:rsidRPr="0003032E">
        <w:rPr>
          <w:lang w:val="tr-TR"/>
        </w:rPr>
        <w:t xml:space="preserve"> </w:t>
      </w:r>
      <w:proofErr w:type="spellStart"/>
      <w:r w:rsidRPr="0003032E">
        <w:rPr>
          <w:lang w:val="tr-TR"/>
        </w:rPr>
        <w:t>were</w:t>
      </w:r>
      <w:proofErr w:type="spellEnd"/>
      <w:r w:rsidRPr="0003032E">
        <w:rPr>
          <w:lang w:val="tr-TR"/>
        </w:rPr>
        <w:t>:</w:t>
      </w:r>
    </w:p>
    <w:p w14:paraId="67038445" w14:textId="77777777" w:rsidR="0003032E" w:rsidRPr="0003032E" w:rsidRDefault="0003032E" w:rsidP="0003032E">
      <w:pPr>
        <w:numPr>
          <w:ilvl w:val="0"/>
          <w:numId w:val="16"/>
        </w:numPr>
        <w:spacing w:before="100" w:beforeAutospacing="1" w:after="100" w:afterAutospacing="1"/>
        <w:rPr>
          <w:lang w:val="tr-TR"/>
        </w:rPr>
      </w:pPr>
      <w:r w:rsidRPr="0003032E">
        <w:rPr>
          <w:b/>
          <w:bCs/>
          <w:lang w:val="tr-TR"/>
        </w:rPr>
        <w:t xml:space="preserve">81%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likely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struggle</w:t>
      </w:r>
      <w:proofErr w:type="spellEnd"/>
      <w:r w:rsidRPr="0003032E">
        <w:rPr>
          <w:lang w:val="tr-TR"/>
        </w:rPr>
        <w:t xml:space="preserve"> in </w:t>
      </w:r>
      <w:proofErr w:type="spellStart"/>
      <w:r w:rsidRPr="0003032E">
        <w:rPr>
          <w:lang w:val="tr-TR"/>
        </w:rPr>
        <w:t>language</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thinking</w:t>
      </w:r>
      <w:proofErr w:type="spellEnd"/>
      <w:r w:rsidRPr="0003032E">
        <w:rPr>
          <w:lang w:val="tr-TR"/>
        </w:rPr>
        <w:t>,</w:t>
      </w:r>
    </w:p>
    <w:p w14:paraId="0CF635FE" w14:textId="77777777" w:rsidR="0003032E" w:rsidRPr="0003032E" w:rsidRDefault="0003032E" w:rsidP="0003032E">
      <w:pPr>
        <w:numPr>
          <w:ilvl w:val="0"/>
          <w:numId w:val="16"/>
        </w:numPr>
        <w:spacing w:before="100" w:beforeAutospacing="1" w:after="100" w:afterAutospacing="1"/>
        <w:rPr>
          <w:lang w:val="tr-TR"/>
        </w:rPr>
      </w:pPr>
      <w:r w:rsidRPr="0003032E">
        <w:rPr>
          <w:b/>
          <w:bCs/>
          <w:lang w:val="tr-TR"/>
        </w:rPr>
        <w:t xml:space="preserve">60%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likely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have</w:t>
      </w:r>
      <w:proofErr w:type="spellEnd"/>
      <w:r w:rsidRPr="0003032E">
        <w:rPr>
          <w:lang w:val="tr-TR"/>
        </w:rPr>
        <w:t xml:space="preserve"> </w:t>
      </w:r>
      <w:proofErr w:type="spellStart"/>
      <w:r w:rsidRPr="0003032E">
        <w:rPr>
          <w:lang w:val="tr-TR"/>
        </w:rPr>
        <w:t>weak</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skills</w:t>
      </w:r>
      <w:proofErr w:type="spellEnd"/>
      <w:r w:rsidRPr="0003032E">
        <w:rPr>
          <w:lang w:val="tr-TR"/>
        </w:rPr>
        <w:t>,</w:t>
      </w:r>
    </w:p>
    <w:p w14:paraId="5C820C77" w14:textId="77777777" w:rsidR="0003032E" w:rsidRPr="0003032E" w:rsidRDefault="0003032E" w:rsidP="0003032E">
      <w:pPr>
        <w:numPr>
          <w:ilvl w:val="0"/>
          <w:numId w:val="16"/>
        </w:numPr>
        <w:spacing w:before="100" w:beforeAutospacing="1" w:after="100" w:afterAutospacing="1"/>
        <w:rPr>
          <w:lang w:val="tr-TR"/>
        </w:rPr>
      </w:pPr>
      <w:r w:rsidRPr="0003032E">
        <w:rPr>
          <w:b/>
          <w:bCs/>
          <w:lang w:val="tr-TR"/>
        </w:rPr>
        <w:t xml:space="preserve">60%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likely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face</w:t>
      </w:r>
      <w:proofErr w:type="spellEnd"/>
      <w:r w:rsidRPr="0003032E">
        <w:rPr>
          <w:lang w:val="tr-TR"/>
        </w:rPr>
        <w:t xml:space="preserve"> </w:t>
      </w:r>
      <w:proofErr w:type="spellStart"/>
      <w:r w:rsidRPr="0003032E">
        <w:rPr>
          <w:lang w:val="tr-TR"/>
        </w:rPr>
        <w:t>communication</w:t>
      </w:r>
      <w:proofErr w:type="spellEnd"/>
      <w:r w:rsidRPr="0003032E">
        <w:rPr>
          <w:lang w:val="tr-TR"/>
        </w:rPr>
        <w:t xml:space="preserve"> </w:t>
      </w:r>
      <w:proofErr w:type="spellStart"/>
      <w:r w:rsidRPr="0003032E">
        <w:rPr>
          <w:lang w:val="tr-TR"/>
        </w:rPr>
        <w:t>challenges</w:t>
      </w:r>
      <w:proofErr w:type="spellEnd"/>
      <w:r w:rsidRPr="0003032E">
        <w:rPr>
          <w:lang w:val="tr-TR"/>
        </w:rPr>
        <w:t>,</w:t>
      </w:r>
    </w:p>
    <w:p w14:paraId="04251E1B" w14:textId="77777777" w:rsidR="0003032E" w:rsidRPr="0003032E" w:rsidRDefault="0003032E" w:rsidP="0003032E">
      <w:pPr>
        <w:numPr>
          <w:ilvl w:val="0"/>
          <w:numId w:val="16"/>
        </w:numPr>
        <w:spacing w:before="100" w:beforeAutospacing="1" w:after="100" w:afterAutospacing="1"/>
        <w:rPr>
          <w:lang w:val="tr-TR"/>
        </w:rPr>
      </w:pPr>
      <w:proofErr w:type="spellStart"/>
      <w:proofErr w:type="gramStart"/>
      <w:r w:rsidRPr="0003032E">
        <w:rPr>
          <w:lang w:val="tr-TR"/>
        </w:rPr>
        <w:t>and</w:t>
      </w:r>
      <w:proofErr w:type="spellEnd"/>
      <w:proofErr w:type="gramEnd"/>
      <w:r w:rsidRPr="0003032E">
        <w:rPr>
          <w:lang w:val="tr-TR"/>
        </w:rPr>
        <w:t xml:space="preserve"> </w:t>
      </w:r>
      <w:proofErr w:type="spellStart"/>
      <w:r w:rsidRPr="0003032E">
        <w:rPr>
          <w:lang w:val="tr-TR"/>
        </w:rPr>
        <w:t>also</w:t>
      </w:r>
      <w:proofErr w:type="spellEnd"/>
      <w:r w:rsidRPr="0003032E">
        <w:rPr>
          <w:lang w:val="tr-TR"/>
        </w:rPr>
        <w:t xml:space="preserve"> at </w:t>
      </w:r>
      <w:proofErr w:type="spellStart"/>
      <w:r w:rsidRPr="0003032E">
        <w:rPr>
          <w:lang w:val="tr-TR"/>
        </w:rPr>
        <w:t>greater</w:t>
      </w:r>
      <w:proofErr w:type="spellEnd"/>
      <w:r w:rsidRPr="0003032E">
        <w:rPr>
          <w:lang w:val="tr-TR"/>
        </w:rPr>
        <w:t xml:space="preserve"> risk </w:t>
      </w:r>
      <w:proofErr w:type="spellStart"/>
      <w:r w:rsidRPr="0003032E">
        <w:rPr>
          <w:lang w:val="tr-TR"/>
        </w:rPr>
        <w:t>for</w:t>
      </w:r>
      <w:proofErr w:type="spellEnd"/>
      <w:r w:rsidRPr="0003032E">
        <w:rPr>
          <w:lang w:val="tr-TR"/>
        </w:rPr>
        <w:t xml:space="preserve"> </w:t>
      </w:r>
      <w:proofErr w:type="spellStart"/>
      <w:r w:rsidRPr="0003032E">
        <w:rPr>
          <w:lang w:val="tr-TR"/>
        </w:rPr>
        <w:t>delays</w:t>
      </w:r>
      <w:proofErr w:type="spellEnd"/>
      <w:r w:rsidRPr="0003032E">
        <w:rPr>
          <w:lang w:val="tr-TR"/>
        </w:rPr>
        <w:t xml:space="preserve"> in </w:t>
      </w:r>
      <w:proofErr w:type="spellStart"/>
      <w:r w:rsidRPr="0003032E">
        <w:rPr>
          <w:lang w:val="tr-TR"/>
        </w:rPr>
        <w:t>physical</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development</w:t>
      </w:r>
      <w:proofErr w:type="spellEnd"/>
      <w:r w:rsidRPr="0003032E">
        <w:rPr>
          <w:lang w:val="tr-TR"/>
        </w:rPr>
        <w:t>.</w:t>
      </w:r>
    </w:p>
    <w:p w14:paraId="1F00A25D" w14:textId="77777777" w:rsidR="0003032E" w:rsidRPr="0003032E" w:rsidRDefault="0003032E" w:rsidP="0003032E">
      <w:pPr>
        <w:spacing w:before="100" w:beforeAutospacing="1" w:after="100" w:afterAutospacing="1"/>
        <w:rPr>
          <w:lang w:val="tr-TR"/>
        </w:rPr>
      </w:pPr>
      <w:proofErr w:type="spellStart"/>
      <w:r w:rsidRPr="0003032E">
        <w:rPr>
          <w:lang w:val="tr-TR"/>
        </w:rPr>
        <w:t>These</w:t>
      </w:r>
      <w:proofErr w:type="spellEnd"/>
      <w:r w:rsidRPr="0003032E">
        <w:rPr>
          <w:lang w:val="tr-TR"/>
        </w:rPr>
        <w:t xml:space="preserve"> </w:t>
      </w:r>
      <w:proofErr w:type="spellStart"/>
      <w:r w:rsidRPr="0003032E">
        <w:rPr>
          <w:lang w:val="tr-TR"/>
        </w:rPr>
        <w:t>links</w:t>
      </w:r>
      <w:proofErr w:type="spellEnd"/>
      <w:r w:rsidRPr="0003032E">
        <w:rPr>
          <w:lang w:val="tr-TR"/>
        </w:rPr>
        <w:t xml:space="preserve"> </w:t>
      </w:r>
      <w:proofErr w:type="spellStart"/>
      <w:r w:rsidRPr="0003032E">
        <w:rPr>
          <w:lang w:val="tr-TR"/>
        </w:rPr>
        <w:t>held</w:t>
      </w:r>
      <w:proofErr w:type="spellEnd"/>
      <w:r w:rsidRPr="0003032E">
        <w:rPr>
          <w:lang w:val="tr-TR"/>
        </w:rPr>
        <w:t xml:space="preserve"> </w:t>
      </w:r>
      <w:proofErr w:type="spellStart"/>
      <w:r w:rsidRPr="0003032E">
        <w:rPr>
          <w:lang w:val="tr-TR"/>
        </w:rPr>
        <w:t>true</w:t>
      </w:r>
      <w:proofErr w:type="spellEnd"/>
      <w:r w:rsidRPr="0003032E">
        <w:rPr>
          <w:lang w:val="tr-TR"/>
        </w:rPr>
        <w:t xml:space="preserve"> </w:t>
      </w:r>
      <w:proofErr w:type="spellStart"/>
      <w:r w:rsidRPr="0003032E">
        <w:rPr>
          <w:lang w:val="tr-TR"/>
        </w:rPr>
        <w:t>even</w:t>
      </w:r>
      <w:proofErr w:type="spellEnd"/>
      <w:r w:rsidRPr="0003032E">
        <w:rPr>
          <w:lang w:val="tr-TR"/>
        </w:rPr>
        <w:t xml:space="preserve"> </w:t>
      </w:r>
      <w:proofErr w:type="spellStart"/>
      <w:r w:rsidRPr="0003032E">
        <w:rPr>
          <w:lang w:val="tr-TR"/>
        </w:rPr>
        <w:t>after</w:t>
      </w:r>
      <w:proofErr w:type="spellEnd"/>
      <w:r w:rsidRPr="0003032E">
        <w:rPr>
          <w:lang w:val="tr-TR"/>
        </w:rPr>
        <w:t xml:space="preserve"> </w:t>
      </w:r>
      <w:proofErr w:type="spellStart"/>
      <w:r w:rsidRPr="0003032E">
        <w:rPr>
          <w:lang w:val="tr-TR"/>
        </w:rPr>
        <w:t>adjusting</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income</w:t>
      </w:r>
      <w:proofErr w:type="spellEnd"/>
      <w:r w:rsidRPr="0003032E">
        <w:rPr>
          <w:lang w:val="tr-TR"/>
        </w:rPr>
        <w:t xml:space="preserve">, </w:t>
      </w:r>
      <w:proofErr w:type="spellStart"/>
      <w:r w:rsidRPr="0003032E">
        <w:rPr>
          <w:lang w:val="tr-TR"/>
        </w:rPr>
        <w:t>sleep</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physical</w:t>
      </w:r>
      <w:proofErr w:type="spellEnd"/>
      <w:r w:rsidRPr="0003032E">
        <w:rPr>
          <w:lang w:val="tr-TR"/>
        </w:rPr>
        <w:t xml:space="preserve"> </w:t>
      </w:r>
      <w:proofErr w:type="spellStart"/>
      <w:r w:rsidRPr="0003032E">
        <w:rPr>
          <w:lang w:val="tr-TR"/>
        </w:rPr>
        <w:t>activity</w:t>
      </w:r>
      <w:proofErr w:type="spellEnd"/>
      <w:r w:rsidRPr="0003032E">
        <w:rPr>
          <w:lang w:val="tr-TR"/>
        </w:rPr>
        <w:t xml:space="preserve">. </w:t>
      </w:r>
      <w:proofErr w:type="spellStart"/>
      <w:r w:rsidRPr="0003032E">
        <w:rPr>
          <w:lang w:val="tr-TR"/>
        </w:rPr>
        <w:t>Interestingly</w:t>
      </w:r>
      <w:proofErr w:type="spellEnd"/>
      <w:r w:rsidRPr="0003032E">
        <w:rPr>
          <w:lang w:val="tr-TR"/>
        </w:rPr>
        <w:t xml:space="preserve">, </w:t>
      </w:r>
      <w:proofErr w:type="spellStart"/>
      <w:r w:rsidRPr="0003032E">
        <w:rPr>
          <w:b/>
          <w:bCs/>
          <w:lang w:val="tr-TR"/>
        </w:rPr>
        <w:t>lower-income</w:t>
      </w:r>
      <w:proofErr w:type="spellEnd"/>
      <w:r w:rsidRPr="0003032E">
        <w:rPr>
          <w:b/>
          <w:bCs/>
          <w:lang w:val="tr-TR"/>
        </w:rPr>
        <w:t xml:space="preserve"> </w:t>
      </w:r>
      <w:proofErr w:type="spellStart"/>
      <w:r w:rsidRPr="0003032E">
        <w:rPr>
          <w:b/>
          <w:bCs/>
          <w:lang w:val="tr-TR"/>
        </w:rPr>
        <w:t>families</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boys</w:t>
      </w:r>
      <w:proofErr w:type="spellEnd"/>
      <w:r w:rsidRPr="0003032E">
        <w:rPr>
          <w:lang w:val="tr-TR"/>
        </w:rPr>
        <w:t xml:space="preserve"> </w:t>
      </w:r>
      <w:proofErr w:type="spellStart"/>
      <w:r w:rsidRPr="0003032E">
        <w:rPr>
          <w:lang w:val="tr-TR"/>
        </w:rPr>
        <w:t>were</w:t>
      </w:r>
      <w:proofErr w:type="spellEnd"/>
      <w:r w:rsidRPr="0003032E">
        <w:rPr>
          <w:lang w:val="tr-TR"/>
        </w:rPr>
        <w:t xml:space="preserve"> </w:t>
      </w:r>
      <w:proofErr w:type="spellStart"/>
      <w:r w:rsidRPr="0003032E">
        <w:rPr>
          <w:lang w:val="tr-TR"/>
        </w:rPr>
        <w:t>more</w:t>
      </w:r>
      <w:proofErr w:type="spellEnd"/>
      <w:r w:rsidRPr="0003032E">
        <w:rPr>
          <w:lang w:val="tr-TR"/>
        </w:rPr>
        <w:t xml:space="preserve"> </w:t>
      </w:r>
      <w:proofErr w:type="spellStart"/>
      <w:r w:rsidRPr="0003032E">
        <w:rPr>
          <w:lang w:val="tr-TR"/>
        </w:rPr>
        <w:t>likely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report</w:t>
      </w:r>
      <w:proofErr w:type="spellEnd"/>
      <w:r w:rsidRPr="0003032E">
        <w:rPr>
          <w:lang w:val="tr-TR"/>
        </w:rPr>
        <w:t xml:space="preserve"> </w:t>
      </w:r>
      <w:proofErr w:type="spellStart"/>
      <w:r w:rsidRPr="0003032E">
        <w:rPr>
          <w:lang w:val="tr-TR"/>
        </w:rPr>
        <w:t>excessive</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Yet </w:t>
      </w:r>
      <w:proofErr w:type="spellStart"/>
      <w:r w:rsidRPr="0003032E">
        <w:rPr>
          <w:lang w:val="tr-TR"/>
        </w:rPr>
        <w:t>the</w:t>
      </w:r>
      <w:proofErr w:type="spellEnd"/>
      <w:r w:rsidRPr="0003032E">
        <w:rPr>
          <w:lang w:val="tr-TR"/>
        </w:rPr>
        <w:t xml:space="preserve"> </w:t>
      </w:r>
      <w:proofErr w:type="spellStart"/>
      <w:r w:rsidRPr="0003032E">
        <w:rPr>
          <w:lang w:val="tr-TR"/>
        </w:rPr>
        <w:t>negative</w:t>
      </w:r>
      <w:proofErr w:type="spellEnd"/>
      <w:r w:rsidRPr="0003032E">
        <w:rPr>
          <w:lang w:val="tr-TR"/>
        </w:rPr>
        <w:t xml:space="preserve"> </w:t>
      </w:r>
      <w:proofErr w:type="spellStart"/>
      <w:r w:rsidRPr="0003032E">
        <w:rPr>
          <w:lang w:val="tr-TR"/>
        </w:rPr>
        <w:t>effects</w:t>
      </w:r>
      <w:proofErr w:type="spellEnd"/>
      <w:r w:rsidRPr="0003032E">
        <w:rPr>
          <w:lang w:val="tr-TR"/>
        </w:rPr>
        <w:t xml:space="preserve"> of </w:t>
      </w:r>
      <w:proofErr w:type="spellStart"/>
      <w:r w:rsidRPr="0003032E">
        <w:rPr>
          <w:lang w:val="tr-TR"/>
        </w:rPr>
        <w:t>screen</w:t>
      </w:r>
      <w:proofErr w:type="spellEnd"/>
      <w:r w:rsidRPr="0003032E">
        <w:rPr>
          <w:lang w:val="tr-TR"/>
        </w:rPr>
        <w:t xml:space="preserve"> </w:t>
      </w:r>
      <w:proofErr w:type="spellStart"/>
      <w:r w:rsidRPr="0003032E">
        <w:rPr>
          <w:lang w:val="tr-TR"/>
        </w:rPr>
        <w:t>use</w:t>
      </w:r>
      <w:proofErr w:type="spellEnd"/>
      <w:r w:rsidRPr="0003032E">
        <w:rPr>
          <w:lang w:val="tr-TR"/>
        </w:rPr>
        <w:t xml:space="preserve"> </w:t>
      </w:r>
      <w:proofErr w:type="spellStart"/>
      <w:r w:rsidRPr="0003032E">
        <w:rPr>
          <w:lang w:val="tr-TR"/>
        </w:rPr>
        <w:t>were</w:t>
      </w:r>
      <w:proofErr w:type="spellEnd"/>
      <w:r w:rsidRPr="0003032E">
        <w:rPr>
          <w:lang w:val="tr-TR"/>
        </w:rPr>
        <w:t xml:space="preserve"> </w:t>
      </w:r>
      <w:r w:rsidRPr="0003032E">
        <w:rPr>
          <w:b/>
          <w:bCs/>
          <w:lang w:val="tr-TR"/>
        </w:rPr>
        <w:t xml:space="preserve">not </w:t>
      </w:r>
      <w:proofErr w:type="spellStart"/>
      <w:r w:rsidRPr="0003032E">
        <w:rPr>
          <w:b/>
          <w:bCs/>
          <w:lang w:val="tr-TR"/>
        </w:rPr>
        <w:t>just</w:t>
      </w:r>
      <w:proofErr w:type="spellEnd"/>
      <w:r w:rsidRPr="0003032E">
        <w:rPr>
          <w:b/>
          <w:bCs/>
          <w:lang w:val="tr-TR"/>
        </w:rPr>
        <w:t xml:space="preserve"> </w:t>
      </w:r>
      <w:proofErr w:type="spellStart"/>
      <w:r w:rsidRPr="0003032E">
        <w:rPr>
          <w:b/>
          <w:bCs/>
          <w:lang w:val="tr-TR"/>
        </w:rPr>
        <w:t>about</w:t>
      </w:r>
      <w:proofErr w:type="spellEnd"/>
      <w:r w:rsidRPr="0003032E">
        <w:rPr>
          <w:b/>
          <w:bCs/>
          <w:lang w:val="tr-TR"/>
        </w:rPr>
        <w:t xml:space="preserve"> </w:t>
      </w:r>
      <w:proofErr w:type="spellStart"/>
      <w:r w:rsidRPr="0003032E">
        <w:rPr>
          <w:b/>
          <w:bCs/>
          <w:lang w:val="tr-TR"/>
        </w:rPr>
        <w:t>income</w:t>
      </w:r>
      <w:proofErr w:type="spellEnd"/>
      <w:r w:rsidRPr="0003032E">
        <w:rPr>
          <w:lang w:val="tr-TR"/>
        </w:rPr>
        <w:t xml:space="preserve">—they </w:t>
      </w:r>
      <w:proofErr w:type="spellStart"/>
      <w:r w:rsidRPr="0003032E">
        <w:rPr>
          <w:lang w:val="tr-TR"/>
        </w:rPr>
        <w:t>affected</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across</w:t>
      </w:r>
      <w:proofErr w:type="spellEnd"/>
      <w:r w:rsidRPr="0003032E">
        <w:rPr>
          <w:lang w:val="tr-TR"/>
        </w:rPr>
        <w:t xml:space="preserve"> </w:t>
      </w:r>
      <w:proofErr w:type="spellStart"/>
      <w:r w:rsidRPr="0003032E">
        <w:rPr>
          <w:lang w:val="tr-TR"/>
        </w:rPr>
        <w:t>all</w:t>
      </w:r>
      <w:proofErr w:type="spellEnd"/>
      <w:r w:rsidRPr="0003032E">
        <w:rPr>
          <w:lang w:val="tr-TR"/>
        </w:rPr>
        <w:t xml:space="preserve"> </w:t>
      </w:r>
      <w:proofErr w:type="spellStart"/>
      <w:r w:rsidRPr="0003032E">
        <w:rPr>
          <w:lang w:val="tr-TR"/>
        </w:rPr>
        <w:t>backgrounds</w:t>
      </w:r>
      <w:proofErr w:type="spellEnd"/>
      <w:r w:rsidRPr="0003032E">
        <w:rPr>
          <w:lang w:val="tr-TR"/>
        </w:rPr>
        <w:t>.</w:t>
      </w:r>
    </w:p>
    <w:p w14:paraId="7661983B" w14:textId="77777777" w:rsidR="0003032E" w:rsidRPr="0003032E" w:rsidRDefault="0003032E" w:rsidP="0003032E">
      <w:pPr>
        <w:spacing w:before="100" w:beforeAutospacing="1" w:after="100" w:afterAutospacing="1"/>
        <w:rPr>
          <w:lang w:val="tr-TR"/>
        </w:rPr>
      </w:pPr>
      <w:proofErr w:type="spellStart"/>
      <w:r w:rsidRPr="0003032E">
        <w:rPr>
          <w:lang w:val="tr-TR"/>
        </w:rPr>
        <w:t>The</w:t>
      </w:r>
      <w:proofErr w:type="spellEnd"/>
      <w:r w:rsidRPr="0003032E">
        <w:rPr>
          <w:lang w:val="tr-TR"/>
        </w:rPr>
        <w:t xml:space="preserve"> </w:t>
      </w:r>
      <w:proofErr w:type="spellStart"/>
      <w:r w:rsidRPr="0003032E">
        <w:rPr>
          <w:lang w:val="tr-TR"/>
        </w:rPr>
        <w:t>key</w:t>
      </w:r>
      <w:proofErr w:type="spellEnd"/>
      <w:r w:rsidRPr="0003032E">
        <w:rPr>
          <w:lang w:val="tr-TR"/>
        </w:rPr>
        <w:t xml:space="preserve"> </w:t>
      </w:r>
      <w:proofErr w:type="spellStart"/>
      <w:r w:rsidRPr="0003032E">
        <w:rPr>
          <w:lang w:val="tr-TR"/>
        </w:rPr>
        <w:t>takeaway</w:t>
      </w:r>
      <w:proofErr w:type="spellEnd"/>
      <w:r w:rsidRPr="0003032E">
        <w:rPr>
          <w:lang w:val="tr-TR"/>
        </w:rPr>
        <w:t>?</w:t>
      </w:r>
    </w:p>
    <w:p w14:paraId="191A1675" w14:textId="77777777" w:rsidR="0003032E" w:rsidRPr="0003032E" w:rsidRDefault="0003032E" w:rsidP="0003032E">
      <w:pPr>
        <w:numPr>
          <w:ilvl w:val="0"/>
          <w:numId w:val="17"/>
        </w:numPr>
        <w:spacing w:before="100" w:beforeAutospacing="1" w:after="100" w:afterAutospacing="1"/>
        <w:rPr>
          <w:lang w:val="tr-TR"/>
        </w:rPr>
      </w:pPr>
      <w:proofErr w:type="spellStart"/>
      <w:r w:rsidRPr="0003032E">
        <w:rPr>
          <w:lang w:val="tr-TR"/>
        </w:rPr>
        <w:t>Stick</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b/>
          <w:bCs/>
          <w:lang w:val="tr-TR"/>
        </w:rPr>
        <w:t>no</w:t>
      </w:r>
      <w:proofErr w:type="spellEnd"/>
      <w:r w:rsidRPr="0003032E">
        <w:rPr>
          <w:b/>
          <w:bCs/>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than</w:t>
      </w:r>
      <w:proofErr w:type="spellEnd"/>
      <w:r w:rsidRPr="0003032E">
        <w:rPr>
          <w:b/>
          <w:bCs/>
          <w:lang w:val="tr-TR"/>
        </w:rPr>
        <w:t xml:space="preserve"> 1 </w:t>
      </w:r>
      <w:proofErr w:type="spellStart"/>
      <w:r w:rsidRPr="0003032E">
        <w:rPr>
          <w:b/>
          <w:bCs/>
          <w:lang w:val="tr-TR"/>
        </w:rPr>
        <w:t>hour</w:t>
      </w:r>
      <w:proofErr w:type="spellEnd"/>
      <w:r w:rsidRPr="0003032E">
        <w:rPr>
          <w:b/>
          <w:bCs/>
          <w:lang w:val="tr-TR"/>
        </w:rPr>
        <w:t xml:space="preserve"> </w:t>
      </w:r>
      <w:proofErr w:type="spellStart"/>
      <w:r w:rsidRPr="0003032E">
        <w:rPr>
          <w:b/>
          <w:bCs/>
          <w:lang w:val="tr-TR"/>
        </w:rPr>
        <w:t>per</w:t>
      </w:r>
      <w:proofErr w:type="spellEnd"/>
      <w:r w:rsidRPr="0003032E">
        <w:rPr>
          <w:b/>
          <w:bCs/>
          <w:lang w:val="tr-TR"/>
        </w:rPr>
        <w:t xml:space="preserve"> </w:t>
      </w:r>
      <w:proofErr w:type="spellStart"/>
      <w:r w:rsidRPr="0003032E">
        <w:rPr>
          <w:b/>
          <w:bCs/>
          <w:lang w:val="tr-TR"/>
        </w:rPr>
        <w:t>day</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preschoolers</w:t>
      </w:r>
      <w:proofErr w:type="spellEnd"/>
      <w:r w:rsidRPr="0003032E">
        <w:rPr>
          <w:lang w:val="tr-TR"/>
        </w:rPr>
        <w:t>.</w:t>
      </w:r>
    </w:p>
    <w:p w14:paraId="18DC4645" w14:textId="77777777" w:rsidR="0003032E" w:rsidRPr="0003032E" w:rsidRDefault="0003032E" w:rsidP="0003032E">
      <w:pPr>
        <w:numPr>
          <w:ilvl w:val="0"/>
          <w:numId w:val="17"/>
        </w:numPr>
        <w:spacing w:before="100" w:beforeAutospacing="1" w:after="100" w:afterAutospacing="1"/>
        <w:rPr>
          <w:lang w:val="tr-TR"/>
        </w:rPr>
      </w:pPr>
      <w:proofErr w:type="spellStart"/>
      <w:r w:rsidRPr="0003032E">
        <w:rPr>
          <w:lang w:val="tr-TR"/>
        </w:rPr>
        <w:t>Encourage</w:t>
      </w:r>
      <w:proofErr w:type="spellEnd"/>
      <w:r w:rsidRPr="0003032E">
        <w:rPr>
          <w:lang w:val="tr-TR"/>
        </w:rPr>
        <w:t xml:space="preserve"> </w:t>
      </w:r>
      <w:proofErr w:type="spellStart"/>
      <w:r w:rsidRPr="0003032E">
        <w:rPr>
          <w:b/>
          <w:bCs/>
          <w:lang w:val="tr-TR"/>
        </w:rPr>
        <w:t>active</w:t>
      </w:r>
      <w:proofErr w:type="spellEnd"/>
      <w:r w:rsidRPr="0003032E">
        <w:rPr>
          <w:b/>
          <w:bCs/>
          <w:lang w:val="tr-TR"/>
        </w:rPr>
        <w:t xml:space="preserve"> </w:t>
      </w:r>
      <w:proofErr w:type="spellStart"/>
      <w:r w:rsidRPr="0003032E">
        <w:rPr>
          <w:b/>
          <w:bCs/>
          <w:lang w:val="tr-TR"/>
        </w:rPr>
        <w:t>play</w:t>
      </w:r>
      <w:proofErr w:type="spellEnd"/>
      <w:r w:rsidRPr="0003032E">
        <w:rPr>
          <w:b/>
          <w:bCs/>
          <w:lang w:val="tr-TR"/>
        </w:rPr>
        <w:t xml:space="preserve">, </w:t>
      </w:r>
      <w:proofErr w:type="spellStart"/>
      <w:r w:rsidRPr="0003032E">
        <w:rPr>
          <w:b/>
          <w:bCs/>
          <w:lang w:val="tr-TR"/>
        </w:rPr>
        <w:t>good</w:t>
      </w:r>
      <w:proofErr w:type="spellEnd"/>
      <w:r w:rsidRPr="0003032E">
        <w:rPr>
          <w:b/>
          <w:bCs/>
          <w:lang w:val="tr-TR"/>
        </w:rPr>
        <w:t xml:space="preserve"> </w:t>
      </w:r>
      <w:proofErr w:type="spellStart"/>
      <w:r w:rsidRPr="0003032E">
        <w:rPr>
          <w:b/>
          <w:bCs/>
          <w:lang w:val="tr-TR"/>
        </w:rPr>
        <w:t>sleep</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b/>
          <w:bCs/>
          <w:lang w:val="tr-TR"/>
        </w:rPr>
        <w:t>face-to-face</w:t>
      </w:r>
      <w:proofErr w:type="spellEnd"/>
      <w:r w:rsidRPr="0003032E">
        <w:rPr>
          <w:b/>
          <w:bCs/>
          <w:lang w:val="tr-TR"/>
        </w:rPr>
        <w:t xml:space="preserve"> </w:t>
      </w:r>
      <w:proofErr w:type="spellStart"/>
      <w:r w:rsidRPr="0003032E">
        <w:rPr>
          <w:b/>
          <w:bCs/>
          <w:lang w:val="tr-TR"/>
        </w:rPr>
        <w:t>interactions</w:t>
      </w:r>
      <w:proofErr w:type="spellEnd"/>
      <w:r w:rsidRPr="0003032E">
        <w:rPr>
          <w:lang w:val="tr-TR"/>
        </w:rPr>
        <w:t>.</w:t>
      </w:r>
    </w:p>
    <w:p w14:paraId="55808EA5" w14:textId="77777777" w:rsidR="0003032E" w:rsidRPr="0003032E" w:rsidRDefault="0003032E" w:rsidP="0003032E">
      <w:pPr>
        <w:numPr>
          <w:ilvl w:val="0"/>
          <w:numId w:val="17"/>
        </w:numPr>
        <w:spacing w:before="100" w:beforeAutospacing="1" w:after="100" w:afterAutospacing="1"/>
        <w:rPr>
          <w:lang w:val="tr-TR"/>
        </w:rPr>
      </w:pPr>
      <w:r w:rsidRPr="0003032E">
        <w:rPr>
          <w:lang w:val="tr-TR"/>
        </w:rPr>
        <w:t xml:space="preserve">Be </w:t>
      </w:r>
      <w:proofErr w:type="spellStart"/>
      <w:r w:rsidRPr="0003032E">
        <w:rPr>
          <w:lang w:val="tr-TR"/>
        </w:rPr>
        <w:t>aware</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lang w:val="tr-TR"/>
        </w:rPr>
        <w:t>too</w:t>
      </w:r>
      <w:proofErr w:type="spellEnd"/>
      <w:r w:rsidRPr="0003032E">
        <w:rPr>
          <w:lang w:val="tr-TR"/>
        </w:rPr>
        <w:t xml:space="preserve"> </w:t>
      </w:r>
      <w:proofErr w:type="spellStart"/>
      <w:r w:rsidRPr="0003032E">
        <w:rPr>
          <w:lang w:val="tr-TR"/>
        </w:rPr>
        <w:t>much</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w:t>
      </w:r>
      <w:proofErr w:type="spellStart"/>
      <w:r w:rsidRPr="0003032E">
        <w:rPr>
          <w:lang w:val="tr-TR"/>
        </w:rPr>
        <w:t>might</w:t>
      </w:r>
      <w:proofErr w:type="spellEnd"/>
      <w:r w:rsidRPr="0003032E">
        <w:rPr>
          <w:lang w:val="tr-TR"/>
        </w:rPr>
        <w:t xml:space="preserve"> </w:t>
      </w:r>
      <w:proofErr w:type="spellStart"/>
      <w:r w:rsidRPr="0003032E">
        <w:rPr>
          <w:lang w:val="tr-TR"/>
        </w:rPr>
        <w:t>push</w:t>
      </w:r>
      <w:proofErr w:type="spellEnd"/>
      <w:r w:rsidRPr="0003032E">
        <w:rPr>
          <w:lang w:val="tr-TR"/>
        </w:rPr>
        <w:t xml:space="preserve"> </w:t>
      </w:r>
      <w:proofErr w:type="spellStart"/>
      <w:r w:rsidRPr="0003032E">
        <w:rPr>
          <w:lang w:val="tr-TR"/>
        </w:rPr>
        <w:t>out</w:t>
      </w:r>
      <w:proofErr w:type="spellEnd"/>
      <w:r w:rsidRPr="0003032E">
        <w:rPr>
          <w:lang w:val="tr-TR"/>
        </w:rPr>
        <w:t xml:space="preserve"> time </w:t>
      </w:r>
      <w:proofErr w:type="spellStart"/>
      <w:r w:rsidRPr="0003032E">
        <w:rPr>
          <w:lang w:val="tr-TR"/>
        </w:rPr>
        <w:t>needed</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play</w:t>
      </w:r>
      <w:proofErr w:type="spellEnd"/>
      <w:r w:rsidRPr="0003032E">
        <w:rPr>
          <w:lang w:val="tr-TR"/>
        </w:rPr>
        <w:t xml:space="preserve">, </w:t>
      </w:r>
      <w:proofErr w:type="spellStart"/>
      <w:r w:rsidRPr="0003032E">
        <w:rPr>
          <w:lang w:val="tr-TR"/>
        </w:rPr>
        <w:t>learning</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growth</w:t>
      </w:r>
      <w:proofErr w:type="spellEnd"/>
      <w:r w:rsidRPr="0003032E">
        <w:rPr>
          <w:lang w:val="tr-TR"/>
        </w:rPr>
        <w:t>.</w:t>
      </w:r>
    </w:p>
    <w:p w14:paraId="3FED3804" w14:textId="77777777" w:rsidR="0003032E" w:rsidRPr="0003032E" w:rsidRDefault="0003032E" w:rsidP="0003032E">
      <w:pPr>
        <w:spacing w:before="100" w:beforeAutospacing="1" w:after="100" w:afterAutospacing="1"/>
        <w:rPr>
          <w:lang w:val="tr-TR"/>
        </w:rPr>
      </w:pPr>
      <w:proofErr w:type="spellStart"/>
      <w:r w:rsidRPr="0003032E">
        <w:rPr>
          <w:lang w:val="tr-TR"/>
        </w:rPr>
        <w:lastRenderedPageBreak/>
        <w:t>Screens</w:t>
      </w:r>
      <w:proofErr w:type="spellEnd"/>
      <w:r w:rsidRPr="0003032E">
        <w:rPr>
          <w:lang w:val="tr-TR"/>
        </w:rPr>
        <w:t xml:space="preserve"> </w:t>
      </w:r>
      <w:proofErr w:type="spellStart"/>
      <w:r w:rsidRPr="0003032E">
        <w:rPr>
          <w:lang w:val="tr-TR"/>
        </w:rPr>
        <w:t>may</w:t>
      </w:r>
      <w:proofErr w:type="spellEnd"/>
      <w:r w:rsidRPr="0003032E">
        <w:rPr>
          <w:lang w:val="tr-TR"/>
        </w:rPr>
        <w:t xml:space="preserve"> </w:t>
      </w:r>
      <w:proofErr w:type="spellStart"/>
      <w:r w:rsidRPr="0003032E">
        <w:rPr>
          <w:lang w:val="tr-TR"/>
        </w:rPr>
        <w:t>seem</w:t>
      </w:r>
      <w:proofErr w:type="spellEnd"/>
      <w:r w:rsidRPr="0003032E">
        <w:rPr>
          <w:lang w:val="tr-TR"/>
        </w:rPr>
        <w:t xml:space="preserve"> </w:t>
      </w:r>
      <w:proofErr w:type="spellStart"/>
      <w:r w:rsidRPr="0003032E">
        <w:rPr>
          <w:lang w:val="tr-TR"/>
        </w:rPr>
        <w:t>harmless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even</w:t>
      </w:r>
      <w:proofErr w:type="spellEnd"/>
      <w:r w:rsidRPr="0003032E">
        <w:rPr>
          <w:lang w:val="tr-TR"/>
        </w:rPr>
        <w:t xml:space="preserve"> </w:t>
      </w:r>
      <w:proofErr w:type="spellStart"/>
      <w:r w:rsidRPr="0003032E">
        <w:rPr>
          <w:lang w:val="tr-TR"/>
        </w:rPr>
        <w:t>educational</w:t>
      </w:r>
      <w:proofErr w:type="spellEnd"/>
      <w:r w:rsidRPr="0003032E">
        <w:rPr>
          <w:lang w:val="tr-TR"/>
        </w:rPr>
        <w:t xml:space="preserve">—but </w:t>
      </w:r>
      <w:proofErr w:type="spellStart"/>
      <w:r w:rsidRPr="0003032E">
        <w:rPr>
          <w:lang w:val="tr-TR"/>
        </w:rPr>
        <w:t>if</w:t>
      </w:r>
      <w:proofErr w:type="spellEnd"/>
      <w:r w:rsidRPr="0003032E">
        <w:rPr>
          <w:lang w:val="tr-TR"/>
        </w:rPr>
        <w:t xml:space="preserve"> </w:t>
      </w:r>
      <w:proofErr w:type="spellStart"/>
      <w:r w:rsidRPr="0003032E">
        <w:rPr>
          <w:lang w:val="tr-TR"/>
        </w:rPr>
        <w:t>overused</w:t>
      </w:r>
      <w:proofErr w:type="spellEnd"/>
      <w:r w:rsidRPr="0003032E">
        <w:rPr>
          <w:lang w:val="tr-TR"/>
        </w:rPr>
        <w:t xml:space="preserve">, they </w:t>
      </w:r>
      <w:proofErr w:type="spellStart"/>
      <w:r w:rsidRPr="0003032E">
        <w:rPr>
          <w:lang w:val="tr-TR"/>
        </w:rPr>
        <w:t>could</w:t>
      </w:r>
      <w:proofErr w:type="spellEnd"/>
      <w:r w:rsidRPr="0003032E">
        <w:rPr>
          <w:lang w:val="tr-TR"/>
        </w:rPr>
        <w:t xml:space="preserve"> </w:t>
      </w:r>
      <w:proofErr w:type="spellStart"/>
      <w:r w:rsidRPr="0003032E">
        <w:rPr>
          <w:lang w:val="tr-TR"/>
        </w:rPr>
        <w:t>silently</w:t>
      </w:r>
      <w:proofErr w:type="spellEnd"/>
      <w:r w:rsidRPr="0003032E">
        <w:rPr>
          <w:lang w:val="tr-TR"/>
        </w:rPr>
        <w:t xml:space="preserve"> </w:t>
      </w:r>
      <w:proofErr w:type="spellStart"/>
      <w:r w:rsidRPr="0003032E">
        <w:rPr>
          <w:lang w:val="tr-TR"/>
        </w:rPr>
        <w:t>reduce</w:t>
      </w:r>
      <w:proofErr w:type="spellEnd"/>
      <w:r w:rsidRPr="0003032E">
        <w:rPr>
          <w:lang w:val="tr-TR"/>
        </w:rPr>
        <w:t xml:space="preserve"> </w:t>
      </w:r>
      <w:proofErr w:type="spellStart"/>
      <w:r w:rsidRPr="0003032E">
        <w:rPr>
          <w:lang w:val="tr-TR"/>
        </w:rPr>
        <w:t>your</w:t>
      </w:r>
      <w:proofErr w:type="spellEnd"/>
      <w:r w:rsidRPr="0003032E">
        <w:rPr>
          <w:lang w:val="tr-TR"/>
        </w:rPr>
        <w:t xml:space="preserve"> </w:t>
      </w:r>
      <w:proofErr w:type="spellStart"/>
      <w:r w:rsidRPr="0003032E">
        <w:rPr>
          <w:lang w:val="tr-TR"/>
        </w:rPr>
        <w:t>child’s</w:t>
      </w:r>
      <w:proofErr w:type="spellEnd"/>
      <w:r w:rsidRPr="0003032E">
        <w:rPr>
          <w:lang w:val="tr-TR"/>
        </w:rPr>
        <w:t xml:space="preserve"> </w:t>
      </w:r>
      <w:proofErr w:type="spellStart"/>
      <w:r w:rsidRPr="0003032E">
        <w:rPr>
          <w:lang w:val="tr-TR"/>
        </w:rPr>
        <w:t>readiness</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school</w:t>
      </w:r>
      <w:proofErr w:type="spellEnd"/>
      <w:r w:rsidRPr="0003032E">
        <w:rPr>
          <w:lang w:val="tr-TR"/>
        </w:rPr>
        <w:t>.</w:t>
      </w:r>
    </w:p>
    <w:p w14:paraId="0A8AD6C2" w14:textId="77777777" w:rsidR="0003032E" w:rsidRPr="0003032E" w:rsidRDefault="0003032E" w:rsidP="0003032E">
      <w:pPr>
        <w:spacing w:before="100" w:beforeAutospacing="1" w:after="100" w:afterAutospacing="1"/>
        <w:rPr>
          <w:lang w:val="tr-TR"/>
        </w:rPr>
      </w:pPr>
      <w:r w:rsidRPr="0003032E">
        <w:rPr>
          <w:lang w:val="tr-TR"/>
        </w:rPr>
        <w:pict w14:anchorId="79F6218A">
          <v:rect id="_x0000_i1240" style="width:0;height:1.5pt" o:hralign="center" o:hrstd="t" o:hr="t" fillcolor="#a0a0a0" stroked="f"/>
        </w:pict>
      </w:r>
    </w:p>
    <w:p w14:paraId="0B5D9A22"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20EED309" w14:textId="77777777" w:rsidR="0003032E" w:rsidRPr="0003032E" w:rsidRDefault="0003032E" w:rsidP="0003032E">
      <w:pPr>
        <w:spacing w:before="100" w:beforeAutospacing="1" w:after="100" w:afterAutospacing="1"/>
        <w:rPr>
          <w:lang w:val="tr-TR"/>
        </w:rPr>
      </w:pPr>
      <w:proofErr w:type="spellStart"/>
      <w:r w:rsidRPr="0003032E">
        <w:rPr>
          <w:lang w:val="tr-TR"/>
        </w:rPr>
        <w:t>Kerai</w:t>
      </w:r>
      <w:proofErr w:type="spellEnd"/>
      <w:r w:rsidRPr="0003032E">
        <w:rPr>
          <w:lang w:val="tr-TR"/>
        </w:rPr>
        <w:t xml:space="preserve">, S., </w:t>
      </w:r>
      <w:proofErr w:type="spellStart"/>
      <w:r w:rsidRPr="0003032E">
        <w:rPr>
          <w:lang w:val="tr-TR"/>
        </w:rPr>
        <w:t>Almas</w:t>
      </w:r>
      <w:proofErr w:type="spellEnd"/>
      <w:r w:rsidRPr="0003032E">
        <w:rPr>
          <w:lang w:val="tr-TR"/>
        </w:rPr>
        <w:t xml:space="preserve">, A., </w:t>
      </w:r>
      <w:proofErr w:type="spellStart"/>
      <w:r w:rsidRPr="0003032E">
        <w:rPr>
          <w:lang w:val="tr-TR"/>
        </w:rPr>
        <w:t>Guhn</w:t>
      </w:r>
      <w:proofErr w:type="spellEnd"/>
      <w:r w:rsidRPr="0003032E">
        <w:rPr>
          <w:lang w:val="tr-TR"/>
        </w:rPr>
        <w:t xml:space="preserve">, M., </w:t>
      </w:r>
      <w:proofErr w:type="spellStart"/>
      <w:r w:rsidRPr="0003032E">
        <w:rPr>
          <w:lang w:val="tr-TR"/>
        </w:rPr>
        <w:t>Forer</w:t>
      </w:r>
      <w:proofErr w:type="spellEnd"/>
      <w:r w:rsidRPr="0003032E">
        <w:rPr>
          <w:lang w:val="tr-TR"/>
        </w:rPr>
        <w:t xml:space="preserve">, B., &amp; </w:t>
      </w:r>
      <w:proofErr w:type="spellStart"/>
      <w:r w:rsidRPr="0003032E">
        <w:rPr>
          <w:lang w:val="tr-TR"/>
        </w:rPr>
        <w:t>Oberle</w:t>
      </w:r>
      <w:proofErr w:type="spellEnd"/>
      <w:r w:rsidRPr="0003032E">
        <w:rPr>
          <w:lang w:val="tr-TR"/>
        </w:rPr>
        <w:t xml:space="preserve">, E. (2022). </w:t>
      </w:r>
      <w:proofErr w:type="spellStart"/>
      <w:r w:rsidRPr="0003032E">
        <w:rPr>
          <w:lang w:val="tr-TR"/>
        </w:rPr>
        <w:t>Screen</w:t>
      </w:r>
      <w:proofErr w:type="spellEnd"/>
      <w:r w:rsidRPr="0003032E">
        <w:rPr>
          <w:lang w:val="tr-TR"/>
        </w:rPr>
        <w:t xml:space="preserve"> time </w:t>
      </w:r>
      <w:proofErr w:type="spellStart"/>
      <w:r w:rsidRPr="0003032E">
        <w:rPr>
          <w:lang w:val="tr-TR"/>
        </w:rPr>
        <w:t>and</w:t>
      </w:r>
      <w:proofErr w:type="spellEnd"/>
      <w:r w:rsidRPr="0003032E">
        <w:rPr>
          <w:lang w:val="tr-TR"/>
        </w:rPr>
        <w:t xml:space="preserve"> </w:t>
      </w:r>
      <w:proofErr w:type="spellStart"/>
      <w:r w:rsidRPr="0003032E">
        <w:rPr>
          <w:lang w:val="tr-TR"/>
        </w:rPr>
        <w:t>developmental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Results</w:t>
      </w:r>
      <w:proofErr w:type="spellEnd"/>
      <w:r w:rsidRPr="0003032E">
        <w:rPr>
          <w:lang w:val="tr-TR"/>
        </w:rPr>
        <w:t xml:space="preserve"> </w:t>
      </w:r>
      <w:proofErr w:type="spellStart"/>
      <w:r w:rsidRPr="0003032E">
        <w:rPr>
          <w:lang w:val="tr-TR"/>
        </w:rPr>
        <w:t>from</w:t>
      </w:r>
      <w:proofErr w:type="spellEnd"/>
      <w:r w:rsidRPr="0003032E">
        <w:rPr>
          <w:lang w:val="tr-TR"/>
        </w:rPr>
        <w:t xml:space="preserve"> an </w:t>
      </w:r>
      <w:proofErr w:type="spellStart"/>
      <w:r w:rsidRPr="0003032E">
        <w:rPr>
          <w:lang w:val="tr-TR"/>
        </w:rPr>
        <w:t>early</w:t>
      </w:r>
      <w:proofErr w:type="spellEnd"/>
      <w:r w:rsidRPr="0003032E">
        <w:rPr>
          <w:lang w:val="tr-TR"/>
        </w:rPr>
        <w:t xml:space="preserve"> </w:t>
      </w:r>
      <w:proofErr w:type="spellStart"/>
      <w:r w:rsidRPr="0003032E">
        <w:rPr>
          <w:lang w:val="tr-TR"/>
        </w:rPr>
        <w:t>childhood</w:t>
      </w:r>
      <w:proofErr w:type="spellEnd"/>
      <w:r w:rsidRPr="0003032E">
        <w:rPr>
          <w:lang w:val="tr-TR"/>
        </w:rPr>
        <w:t xml:space="preserve"> </w:t>
      </w:r>
      <w:proofErr w:type="spellStart"/>
      <w:r w:rsidRPr="0003032E">
        <w:rPr>
          <w:lang w:val="tr-TR"/>
        </w:rPr>
        <w:t>study</w:t>
      </w:r>
      <w:proofErr w:type="spellEnd"/>
      <w:r w:rsidRPr="0003032E">
        <w:rPr>
          <w:lang w:val="tr-TR"/>
        </w:rPr>
        <w:t xml:space="preserve"> in </w:t>
      </w:r>
      <w:proofErr w:type="spellStart"/>
      <w:r w:rsidRPr="0003032E">
        <w:rPr>
          <w:lang w:val="tr-TR"/>
        </w:rPr>
        <w:t>Canada</w:t>
      </w:r>
      <w:proofErr w:type="spellEnd"/>
      <w:r w:rsidRPr="0003032E">
        <w:rPr>
          <w:lang w:val="tr-TR"/>
        </w:rPr>
        <w:t xml:space="preserve">. </w:t>
      </w:r>
      <w:r w:rsidRPr="0003032E">
        <w:rPr>
          <w:i/>
          <w:iCs/>
          <w:lang w:val="tr-TR"/>
        </w:rPr>
        <w:t xml:space="preserve">BMC </w:t>
      </w:r>
      <w:proofErr w:type="spellStart"/>
      <w:r w:rsidRPr="0003032E">
        <w:rPr>
          <w:i/>
          <w:iCs/>
          <w:lang w:val="tr-TR"/>
        </w:rPr>
        <w:t>Public</w:t>
      </w:r>
      <w:proofErr w:type="spellEnd"/>
      <w:r w:rsidRPr="0003032E">
        <w:rPr>
          <w:i/>
          <w:iCs/>
          <w:lang w:val="tr-TR"/>
        </w:rPr>
        <w:t xml:space="preserve"> </w:t>
      </w:r>
      <w:proofErr w:type="spellStart"/>
      <w:r w:rsidRPr="0003032E">
        <w:rPr>
          <w:i/>
          <w:iCs/>
          <w:lang w:val="tr-TR"/>
        </w:rPr>
        <w:t>Health</w:t>
      </w:r>
      <w:proofErr w:type="spellEnd"/>
      <w:r w:rsidRPr="0003032E">
        <w:rPr>
          <w:i/>
          <w:iCs/>
          <w:lang w:val="tr-TR"/>
        </w:rPr>
        <w:t>, 22</w:t>
      </w:r>
      <w:r w:rsidRPr="0003032E">
        <w:rPr>
          <w:lang w:val="tr-TR"/>
        </w:rPr>
        <w:t xml:space="preserve">(1), 310. </w:t>
      </w:r>
      <w:hyperlink r:id="rId14" w:tgtFrame="_new" w:history="1">
        <w:r w:rsidRPr="0003032E">
          <w:rPr>
            <w:rStyle w:val="Kpr"/>
            <w:lang w:val="tr-TR"/>
          </w:rPr>
          <w:t>https://doi.org/10.1186/s12889-022-12701-3</w:t>
        </w:r>
      </w:hyperlink>
    </w:p>
    <w:p w14:paraId="0522BB18" w14:textId="77777777" w:rsidR="0003032E" w:rsidRDefault="0003032E" w:rsidP="0003032E">
      <w:pPr>
        <w:spacing w:before="100" w:beforeAutospacing="1" w:after="100" w:afterAutospacing="1"/>
        <w:rPr>
          <w:lang w:val="tr-TR"/>
        </w:rPr>
      </w:pPr>
      <w:r w:rsidRPr="0003032E">
        <w:rPr>
          <w:rFonts w:ascii="Segoe UI Emoji" w:hAnsi="Segoe UI Emoji" w:cs="Segoe UI Emoji"/>
          <w:lang w:val="tr-TR"/>
        </w:rPr>
        <w:t>🔗</w:t>
      </w:r>
      <w:r w:rsidRPr="0003032E">
        <w:rPr>
          <w:lang w:val="tr-TR"/>
        </w:rPr>
        <w:t xml:space="preserve"> </w:t>
      </w:r>
      <w:hyperlink r:id="rId15" w:tgtFrame="_new" w:history="1">
        <w:r w:rsidRPr="0003032E">
          <w:rPr>
            <w:rStyle w:val="Kpr"/>
            <w:lang w:val="tr-TR"/>
          </w:rPr>
          <w:t xml:space="preserve">Access Full </w:t>
        </w:r>
        <w:proofErr w:type="spellStart"/>
        <w:r w:rsidRPr="0003032E">
          <w:rPr>
            <w:rStyle w:val="Kpr"/>
            <w:lang w:val="tr-TR"/>
          </w:rPr>
          <w:t>Article</w:t>
        </w:r>
        <w:proofErr w:type="spellEnd"/>
      </w:hyperlink>
    </w:p>
    <w:p w14:paraId="545BD432" w14:textId="77777777" w:rsidR="0003032E" w:rsidRDefault="0003032E" w:rsidP="0003032E">
      <w:pPr>
        <w:spacing w:before="100" w:beforeAutospacing="1" w:after="100" w:afterAutospacing="1"/>
        <w:rPr>
          <w:lang w:val="tr-TR"/>
        </w:rPr>
      </w:pPr>
    </w:p>
    <w:p w14:paraId="411FEC2E"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w:t>
      </w:r>
      <w:proofErr w:type="spellStart"/>
      <w:r w:rsidRPr="0003032E">
        <w:rPr>
          <w:b/>
          <w:bCs/>
          <w:lang w:val="tr-TR"/>
        </w:rPr>
        <w:t>Too</w:t>
      </w:r>
      <w:proofErr w:type="spellEnd"/>
      <w:r w:rsidRPr="0003032E">
        <w:rPr>
          <w:b/>
          <w:bCs/>
          <w:lang w:val="tr-TR"/>
        </w:rPr>
        <w:t xml:space="preserve"> </w:t>
      </w:r>
      <w:proofErr w:type="spellStart"/>
      <w:r w:rsidRPr="0003032E">
        <w:rPr>
          <w:b/>
          <w:bCs/>
          <w:lang w:val="tr-TR"/>
        </w:rPr>
        <w:t>much</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in </w:t>
      </w:r>
      <w:proofErr w:type="spellStart"/>
      <w:r w:rsidRPr="0003032E">
        <w:rPr>
          <w:b/>
          <w:bCs/>
          <w:lang w:val="tr-TR"/>
        </w:rPr>
        <w:t>early</w:t>
      </w:r>
      <w:proofErr w:type="spellEnd"/>
      <w:r w:rsidRPr="0003032E">
        <w:rPr>
          <w:b/>
          <w:bCs/>
          <w:lang w:val="tr-TR"/>
        </w:rPr>
        <w:t xml:space="preserve"> </w:t>
      </w:r>
      <w:proofErr w:type="spellStart"/>
      <w:r w:rsidRPr="0003032E">
        <w:rPr>
          <w:b/>
          <w:bCs/>
          <w:lang w:val="tr-TR"/>
        </w:rPr>
        <w:t>childhood</w:t>
      </w:r>
      <w:proofErr w:type="spellEnd"/>
      <w:r w:rsidRPr="0003032E">
        <w:rPr>
          <w:b/>
          <w:bCs/>
          <w:lang w:val="tr-TR"/>
        </w:rPr>
        <w:t xml:space="preserve"> </w:t>
      </w:r>
      <w:proofErr w:type="spellStart"/>
      <w:r w:rsidRPr="0003032E">
        <w:rPr>
          <w:b/>
          <w:bCs/>
          <w:lang w:val="tr-TR"/>
        </w:rPr>
        <w:t>may</w:t>
      </w:r>
      <w:proofErr w:type="spellEnd"/>
      <w:r w:rsidRPr="0003032E">
        <w:rPr>
          <w:b/>
          <w:bCs/>
          <w:lang w:val="tr-TR"/>
        </w:rPr>
        <w:t xml:space="preserve"> </w:t>
      </w:r>
      <w:proofErr w:type="spellStart"/>
      <w:r w:rsidRPr="0003032E">
        <w:rPr>
          <w:b/>
          <w:bCs/>
          <w:lang w:val="tr-TR"/>
        </w:rPr>
        <w:t>rewire</w:t>
      </w:r>
      <w:proofErr w:type="spellEnd"/>
      <w:r w:rsidRPr="0003032E">
        <w:rPr>
          <w:b/>
          <w:bCs/>
          <w:lang w:val="tr-TR"/>
        </w:rPr>
        <w:t xml:space="preserve">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brain</w:t>
      </w:r>
      <w:proofErr w:type="spellEnd"/>
      <w:r w:rsidRPr="0003032E">
        <w:rPr>
          <w:b/>
          <w:bCs/>
          <w:lang w:val="tr-TR"/>
        </w:rPr>
        <w:t xml:space="preserve">, </w:t>
      </w:r>
      <w:proofErr w:type="spellStart"/>
      <w:r w:rsidRPr="0003032E">
        <w:rPr>
          <w:b/>
          <w:bCs/>
          <w:lang w:val="tr-TR"/>
        </w:rPr>
        <w:t>making</w:t>
      </w:r>
      <w:proofErr w:type="spellEnd"/>
      <w:r w:rsidRPr="0003032E">
        <w:rPr>
          <w:b/>
          <w:bCs/>
          <w:lang w:val="tr-TR"/>
        </w:rPr>
        <w:t xml:space="preserve"> it </w:t>
      </w:r>
      <w:proofErr w:type="spellStart"/>
      <w:r w:rsidRPr="0003032E">
        <w:rPr>
          <w:b/>
          <w:bCs/>
          <w:lang w:val="tr-TR"/>
        </w:rPr>
        <w:t>harder</w:t>
      </w:r>
      <w:proofErr w:type="spellEnd"/>
      <w:r w:rsidRPr="0003032E">
        <w:rPr>
          <w:b/>
          <w:bCs/>
          <w:lang w:val="tr-TR"/>
        </w:rPr>
        <w:t xml:space="preserve"> </w:t>
      </w:r>
      <w:proofErr w:type="spellStart"/>
      <w:r w:rsidRPr="0003032E">
        <w:rPr>
          <w:b/>
          <w:bCs/>
          <w:lang w:val="tr-TR"/>
        </w:rPr>
        <w:t>for</w:t>
      </w:r>
      <w:proofErr w:type="spellEnd"/>
      <w:r w:rsidRPr="0003032E">
        <w:rPr>
          <w:b/>
          <w:bCs/>
          <w:lang w:val="tr-TR"/>
        </w:rPr>
        <w:t xml:space="preserve"> </w:t>
      </w:r>
      <w:proofErr w:type="spellStart"/>
      <w:r w:rsidRPr="0003032E">
        <w:rPr>
          <w:b/>
          <w:bCs/>
          <w:lang w:val="tr-TR"/>
        </w:rPr>
        <w:t>kids</w:t>
      </w:r>
      <w:proofErr w:type="spellEnd"/>
      <w:r w:rsidRPr="0003032E">
        <w:rPr>
          <w:b/>
          <w:bCs/>
          <w:lang w:val="tr-TR"/>
        </w:rPr>
        <w:t xml:space="preserve"> </w:t>
      </w:r>
      <w:proofErr w:type="spellStart"/>
      <w:r w:rsidRPr="0003032E">
        <w:rPr>
          <w:b/>
          <w:bCs/>
          <w:lang w:val="tr-TR"/>
        </w:rPr>
        <w:t>to</w:t>
      </w:r>
      <w:proofErr w:type="spellEnd"/>
      <w:r w:rsidRPr="0003032E">
        <w:rPr>
          <w:b/>
          <w:bCs/>
          <w:lang w:val="tr-TR"/>
        </w:rPr>
        <w:t xml:space="preserve"> </w:t>
      </w:r>
      <w:proofErr w:type="spellStart"/>
      <w:r w:rsidRPr="0003032E">
        <w:rPr>
          <w:b/>
          <w:bCs/>
          <w:lang w:val="tr-TR"/>
        </w:rPr>
        <w:t>read</w:t>
      </w:r>
      <w:proofErr w:type="spellEnd"/>
      <w:r w:rsidRPr="0003032E">
        <w:rPr>
          <w:b/>
          <w:bCs/>
          <w:lang w:val="tr-TR"/>
        </w:rPr>
        <w:t xml:space="preserve"> </w:t>
      </w:r>
      <w:proofErr w:type="spellStart"/>
      <w:r w:rsidRPr="0003032E">
        <w:rPr>
          <w:b/>
          <w:bCs/>
          <w:lang w:val="tr-TR"/>
        </w:rPr>
        <w:t>emotions</w:t>
      </w:r>
      <w:proofErr w:type="spellEnd"/>
      <w:r w:rsidRPr="0003032E">
        <w:rPr>
          <w:b/>
          <w:bCs/>
          <w:lang w:val="tr-TR"/>
        </w:rPr>
        <w:t xml:space="preserve">, </w:t>
      </w:r>
      <w:proofErr w:type="spellStart"/>
      <w:r w:rsidRPr="0003032E">
        <w:rPr>
          <w:b/>
          <w:bCs/>
          <w:lang w:val="tr-TR"/>
        </w:rPr>
        <w:t>understand</w:t>
      </w:r>
      <w:proofErr w:type="spellEnd"/>
      <w:r w:rsidRPr="0003032E">
        <w:rPr>
          <w:b/>
          <w:bCs/>
          <w:lang w:val="tr-TR"/>
        </w:rPr>
        <w:t xml:space="preserve"> </w:t>
      </w:r>
      <w:proofErr w:type="spellStart"/>
      <w:r w:rsidRPr="0003032E">
        <w:rPr>
          <w:b/>
          <w:bCs/>
          <w:lang w:val="tr-TR"/>
        </w:rPr>
        <w:t>others</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form </w:t>
      </w:r>
      <w:proofErr w:type="spellStart"/>
      <w:r w:rsidRPr="0003032E">
        <w:rPr>
          <w:b/>
          <w:bCs/>
          <w:lang w:val="tr-TR"/>
        </w:rPr>
        <w:t>real</w:t>
      </w:r>
      <w:proofErr w:type="spellEnd"/>
      <w:r w:rsidRPr="0003032E">
        <w:rPr>
          <w:b/>
          <w:bCs/>
          <w:lang w:val="tr-TR"/>
        </w:rPr>
        <w:t xml:space="preserve"> </w:t>
      </w:r>
      <w:proofErr w:type="spellStart"/>
      <w:r w:rsidRPr="0003032E">
        <w:rPr>
          <w:b/>
          <w:bCs/>
          <w:lang w:val="tr-TR"/>
        </w:rPr>
        <w:t>relationships</w:t>
      </w:r>
      <w:proofErr w:type="spellEnd"/>
      <w:r w:rsidRPr="0003032E">
        <w:rPr>
          <w:b/>
          <w:bCs/>
          <w:lang w:val="tr-TR"/>
        </w:rPr>
        <w:t>."</w:t>
      </w:r>
    </w:p>
    <w:p w14:paraId="00B47742"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multidisciplinary</w:t>
      </w:r>
      <w:proofErr w:type="spellEnd"/>
      <w:r w:rsidRPr="0003032E">
        <w:rPr>
          <w:lang w:val="tr-TR"/>
        </w:rPr>
        <w:t xml:space="preserve"> </w:t>
      </w:r>
      <w:proofErr w:type="spellStart"/>
      <w:r w:rsidRPr="0003032E">
        <w:rPr>
          <w:lang w:val="tr-TR"/>
        </w:rPr>
        <w:t>analysis</w:t>
      </w:r>
      <w:proofErr w:type="spellEnd"/>
      <w:r w:rsidRPr="0003032E">
        <w:rPr>
          <w:lang w:val="tr-TR"/>
        </w:rPr>
        <w:t xml:space="preserve"> </w:t>
      </w:r>
      <w:proofErr w:type="spellStart"/>
      <w:r w:rsidRPr="0003032E">
        <w:rPr>
          <w:lang w:val="tr-TR"/>
        </w:rPr>
        <w:t>combined</w:t>
      </w:r>
      <w:proofErr w:type="spellEnd"/>
      <w:r w:rsidRPr="0003032E">
        <w:rPr>
          <w:lang w:val="tr-TR"/>
        </w:rPr>
        <w:t xml:space="preserve"> </w:t>
      </w:r>
      <w:proofErr w:type="spellStart"/>
      <w:r w:rsidRPr="0003032E">
        <w:rPr>
          <w:lang w:val="tr-TR"/>
        </w:rPr>
        <w:t>insights</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neuroscience</w:t>
      </w:r>
      <w:proofErr w:type="spellEnd"/>
      <w:r w:rsidRPr="0003032E">
        <w:rPr>
          <w:lang w:val="tr-TR"/>
        </w:rPr>
        <w:t xml:space="preserve">, </w:t>
      </w:r>
      <w:proofErr w:type="spellStart"/>
      <w:r w:rsidRPr="0003032E">
        <w:rPr>
          <w:lang w:val="tr-TR"/>
        </w:rPr>
        <w:t>cognitive</w:t>
      </w:r>
      <w:proofErr w:type="spellEnd"/>
      <w:r w:rsidRPr="0003032E">
        <w:rPr>
          <w:lang w:val="tr-TR"/>
        </w:rPr>
        <w:t xml:space="preserve"> </w:t>
      </w:r>
      <w:proofErr w:type="spellStart"/>
      <w:r w:rsidRPr="0003032E">
        <w:rPr>
          <w:lang w:val="tr-TR"/>
        </w:rPr>
        <w:t>psychology</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behavioral</w:t>
      </w:r>
      <w:proofErr w:type="spellEnd"/>
      <w:r w:rsidRPr="0003032E">
        <w:rPr>
          <w:lang w:val="tr-TR"/>
        </w:rPr>
        <w:t xml:space="preserve"> </w:t>
      </w:r>
      <w:proofErr w:type="spellStart"/>
      <w:r w:rsidRPr="0003032E">
        <w:rPr>
          <w:lang w:val="tr-TR"/>
        </w:rPr>
        <w:t>science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explain</w:t>
      </w:r>
      <w:proofErr w:type="spellEnd"/>
      <w:r w:rsidRPr="0003032E">
        <w:rPr>
          <w:lang w:val="tr-TR"/>
        </w:rPr>
        <w:t xml:space="preserve"> how </w:t>
      </w:r>
      <w:proofErr w:type="spellStart"/>
      <w:r w:rsidRPr="0003032E">
        <w:rPr>
          <w:b/>
          <w:bCs/>
          <w:lang w:val="tr-TR"/>
        </w:rPr>
        <w:t>excessive</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w:t>
      </w:r>
      <w:proofErr w:type="spellStart"/>
      <w:r w:rsidRPr="0003032E">
        <w:rPr>
          <w:b/>
          <w:bCs/>
          <w:lang w:val="tr-TR"/>
        </w:rPr>
        <w:t>exposure</w:t>
      </w:r>
      <w:proofErr w:type="spellEnd"/>
      <w:r w:rsidRPr="0003032E">
        <w:rPr>
          <w:b/>
          <w:bCs/>
          <w:lang w:val="tr-TR"/>
        </w:rPr>
        <w:t xml:space="preserve"> in </w:t>
      </w:r>
      <w:proofErr w:type="spellStart"/>
      <w:r w:rsidRPr="0003032E">
        <w:rPr>
          <w:b/>
          <w:bCs/>
          <w:lang w:val="tr-TR"/>
        </w:rPr>
        <w:t>early</w:t>
      </w:r>
      <w:proofErr w:type="spellEnd"/>
      <w:r w:rsidRPr="0003032E">
        <w:rPr>
          <w:b/>
          <w:bCs/>
          <w:lang w:val="tr-TR"/>
        </w:rPr>
        <w:t xml:space="preserve"> </w:t>
      </w:r>
      <w:proofErr w:type="spellStart"/>
      <w:r w:rsidRPr="0003032E">
        <w:rPr>
          <w:b/>
          <w:bCs/>
          <w:lang w:val="tr-TR"/>
        </w:rPr>
        <w:t>childhood</w:t>
      </w:r>
      <w:proofErr w:type="spellEnd"/>
      <w:r w:rsidRPr="0003032E">
        <w:rPr>
          <w:b/>
          <w:bCs/>
          <w:lang w:val="tr-TR"/>
        </w:rPr>
        <w:t xml:space="preserve"> can </w:t>
      </w:r>
      <w:proofErr w:type="spellStart"/>
      <w:r w:rsidRPr="0003032E">
        <w:rPr>
          <w:b/>
          <w:bCs/>
          <w:lang w:val="tr-TR"/>
        </w:rPr>
        <w:t>disrupt</w:t>
      </w:r>
      <w:proofErr w:type="spellEnd"/>
      <w:r w:rsidRPr="0003032E">
        <w:rPr>
          <w:b/>
          <w:bCs/>
          <w:lang w:val="tr-TR"/>
        </w:rPr>
        <w:t xml:space="preserve">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development</w:t>
      </w:r>
      <w:proofErr w:type="spellEnd"/>
      <w:r w:rsidRPr="0003032E">
        <w:rPr>
          <w:b/>
          <w:bCs/>
          <w:lang w:val="tr-TR"/>
        </w:rPr>
        <w:t xml:space="preserve"> of </w:t>
      </w:r>
      <w:proofErr w:type="spellStart"/>
      <w:r w:rsidRPr="0003032E">
        <w:rPr>
          <w:b/>
          <w:bCs/>
          <w:lang w:val="tr-TR"/>
        </w:rPr>
        <w:t>social</w:t>
      </w:r>
      <w:proofErr w:type="spellEnd"/>
      <w:r w:rsidRPr="0003032E">
        <w:rPr>
          <w:b/>
          <w:bCs/>
          <w:lang w:val="tr-TR"/>
        </w:rPr>
        <w:t xml:space="preserve"> </w:t>
      </w:r>
      <w:proofErr w:type="spellStart"/>
      <w:r w:rsidRPr="0003032E">
        <w:rPr>
          <w:b/>
          <w:bCs/>
          <w:lang w:val="tr-TR"/>
        </w:rPr>
        <w:t>cognition</w:t>
      </w:r>
      <w:proofErr w:type="spellEnd"/>
      <w:r w:rsidRPr="0003032E">
        <w:rPr>
          <w:lang w:val="tr-TR"/>
        </w:rPr>
        <w:t>—</w:t>
      </w:r>
      <w:proofErr w:type="spellStart"/>
      <w:r w:rsidRPr="0003032E">
        <w:rPr>
          <w:lang w:val="tr-TR"/>
        </w:rPr>
        <w:t>the</w:t>
      </w:r>
      <w:proofErr w:type="spellEnd"/>
      <w:r w:rsidRPr="0003032E">
        <w:rPr>
          <w:lang w:val="tr-TR"/>
        </w:rPr>
        <w:t xml:space="preserve"> </w:t>
      </w:r>
      <w:proofErr w:type="spellStart"/>
      <w:r w:rsidRPr="0003032E">
        <w:rPr>
          <w:lang w:val="tr-TR"/>
        </w:rPr>
        <w:t>ability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understand</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relate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others</w:t>
      </w:r>
      <w:proofErr w:type="spellEnd"/>
      <w:r w:rsidRPr="0003032E">
        <w:rPr>
          <w:lang w:val="tr-TR"/>
        </w:rPr>
        <w:t>.</w:t>
      </w:r>
    </w:p>
    <w:p w14:paraId="264FCA96" w14:textId="77777777" w:rsidR="0003032E" w:rsidRPr="0003032E" w:rsidRDefault="0003032E" w:rsidP="0003032E">
      <w:pPr>
        <w:spacing w:before="100" w:beforeAutospacing="1" w:after="100" w:afterAutospacing="1"/>
        <w:rPr>
          <w:lang w:val="tr-TR"/>
        </w:rPr>
      </w:pPr>
      <w:proofErr w:type="spellStart"/>
      <w:r w:rsidRPr="0003032E">
        <w:rPr>
          <w:lang w:val="tr-TR"/>
        </w:rPr>
        <w:t>The</w:t>
      </w:r>
      <w:proofErr w:type="spellEnd"/>
      <w:r w:rsidRPr="0003032E">
        <w:rPr>
          <w:lang w:val="tr-TR"/>
        </w:rPr>
        <w:t xml:space="preserve"> </w:t>
      </w:r>
      <w:proofErr w:type="spellStart"/>
      <w:r w:rsidRPr="0003032E">
        <w:rPr>
          <w:lang w:val="tr-TR"/>
        </w:rPr>
        <w:t>article</w:t>
      </w:r>
      <w:proofErr w:type="spellEnd"/>
      <w:r w:rsidRPr="0003032E">
        <w:rPr>
          <w:lang w:val="tr-TR"/>
        </w:rPr>
        <w:t xml:space="preserve"> </w:t>
      </w:r>
      <w:proofErr w:type="spellStart"/>
      <w:r w:rsidRPr="0003032E">
        <w:rPr>
          <w:lang w:val="tr-TR"/>
        </w:rPr>
        <w:t>examined</w:t>
      </w:r>
      <w:proofErr w:type="spellEnd"/>
      <w:r w:rsidRPr="0003032E">
        <w:rPr>
          <w:lang w:val="tr-TR"/>
        </w:rPr>
        <w:t xml:space="preserve"> </w:t>
      </w:r>
      <w:proofErr w:type="spellStart"/>
      <w:r w:rsidRPr="0003032E">
        <w:rPr>
          <w:lang w:val="tr-TR"/>
        </w:rPr>
        <w:t>real-world</w:t>
      </w:r>
      <w:proofErr w:type="spellEnd"/>
      <w:r w:rsidRPr="0003032E">
        <w:rPr>
          <w:lang w:val="tr-TR"/>
        </w:rPr>
        <w:t xml:space="preserve"> </w:t>
      </w:r>
      <w:proofErr w:type="spellStart"/>
      <w:r w:rsidRPr="0003032E">
        <w:rPr>
          <w:lang w:val="tr-TR"/>
        </w:rPr>
        <w:t>studies</w:t>
      </w:r>
      <w:proofErr w:type="spellEnd"/>
      <w:r w:rsidRPr="0003032E">
        <w:rPr>
          <w:lang w:val="tr-TR"/>
        </w:rPr>
        <w:t xml:space="preserve">, </w:t>
      </w:r>
      <w:proofErr w:type="spellStart"/>
      <w:r w:rsidRPr="0003032E">
        <w:rPr>
          <w:lang w:val="tr-TR"/>
        </w:rPr>
        <w:t>including</w:t>
      </w:r>
      <w:proofErr w:type="spellEnd"/>
      <w:r w:rsidRPr="0003032E">
        <w:rPr>
          <w:lang w:val="tr-TR"/>
        </w:rPr>
        <w:t xml:space="preserve"> </w:t>
      </w:r>
      <w:proofErr w:type="spellStart"/>
      <w:r w:rsidRPr="0003032E">
        <w:rPr>
          <w:lang w:val="tr-TR"/>
        </w:rPr>
        <w:t>one</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American</w:t>
      </w:r>
      <w:proofErr w:type="spellEnd"/>
      <w:r w:rsidRPr="0003032E">
        <w:rPr>
          <w:lang w:val="tr-TR"/>
        </w:rPr>
        <w:t xml:space="preserve"> Academy of </w:t>
      </w:r>
      <w:proofErr w:type="spellStart"/>
      <w:r w:rsidRPr="0003032E">
        <w:rPr>
          <w:lang w:val="tr-TR"/>
        </w:rPr>
        <w:t>Pediatrics</w:t>
      </w:r>
      <w:proofErr w:type="spellEnd"/>
      <w:r w:rsidRPr="0003032E">
        <w:rPr>
          <w:lang w:val="tr-TR"/>
        </w:rPr>
        <w:t xml:space="preserve"> </w:t>
      </w:r>
      <w:proofErr w:type="spellStart"/>
      <w:r w:rsidRPr="0003032E">
        <w:rPr>
          <w:lang w:val="tr-TR"/>
        </w:rPr>
        <w:t>and</w:t>
      </w:r>
      <w:proofErr w:type="spellEnd"/>
      <w:r w:rsidRPr="0003032E">
        <w:rPr>
          <w:lang w:val="tr-TR"/>
        </w:rPr>
        <w:t xml:space="preserve"> a </w:t>
      </w:r>
      <w:proofErr w:type="spellStart"/>
      <w:r w:rsidRPr="0003032E">
        <w:rPr>
          <w:lang w:val="tr-TR"/>
        </w:rPr>
        <w:t>digital</w:t>
      </w:r>
      <w:proofErr w:type="spellEnd"/>
      <w:r w:rsidRPr="0003032E">
        <w:rPr>
          <w:lang w:val="tr-TR"/>
        </w:rPr>
        <w:t xml:space="preserve"> </w:t>
      </w:r>
      <w:proofErr w:type="spellStart"/>
      <w:r w:rsidRPr="0003032E">
        <w:rPr>
          <w:lang w:val="tr-TR"/>
        </w:rPr>
        <w:t>detox</w:t>
      </w:r>
      <w:proofErr w:type="spellEnd"/>
      <w:r w:rsidRPr="0003032E">
        <w:rPr>
          <w:lang w:val="tr-TR"/>
        </w:rPr>
        <w:t xml:space="preserve"> </w:t>
      </w:r>
      <w:proofErr w:type="spellStart"/>
      <w:r w:rsidRPr="0003032E">
        <w:rPr>
          <w:lang w:val="tr-TR"/>
        </w:rPr>
        <w:t>experiment</w:t>
      </w:r>
      <w:proofErr w:type="spellEnd"/>
      <w:r w:rsidRPr="0003032E">
        <w:rPr>
          <w:lang w:val="tr-TR"/>
        </w:rPr>
        <w:t xml:space="preserve"> in French </w:t>
      </w:r>
      <w:proofErr w:type="spellStart"/>
      <w:r w:rsidRPr="0003032E">
        <w:rPr>
          <w:lang w:val="tr-TR"/>
        </w:rPr>
        <w:t>schools</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high</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showed</w:t>
      </w:r>
      <w:proofErr w:type="spellEnd"/>
      <w:r w:rsidRPr="0003032E">
        <w:rPr>
          <w:lang w:val="tr-TR"/>
        </w:rPr>
        <w:t>:</w:t>
      </w:r>
    </w:p>
    <w:p w14:paraId="5E1BAB64" w14:textId="77777777" w:rsidR="0003032E" w:rsidRPr="0003032E" w:rsidRDefault="0003032E" w:rsidP="0003032E">
      <w:pPr>
        <w:numPr>
          <w:ilvl w:val="0"/>
          <w:numId w:val="18"/>
        </w:numPr>
        <w:spacing w:before="100" w:beforeAutospacing="1" w:after="100" w:afterAutospacing="1"/>
        <w:rPr>
          <w:lang w:val="tr-TR"/>
        </w:rPr>
      </w:pPr>
      <w:proofErr w:type="spellStart"/>
      <w:r w:rsidRPr="0003032E">
        <w:rPr>
          <w:b/>
          <w:bCs/>
          <w:lang w:val="tr-TR"/>
        </w:rPr>
        <w:t>Reduced</w:t>
      </w:r>
      <w:proofErr w:type="spellEnd"/>
      <w:r w:rsidRPr="0003032E">
        <w:rPr>
          <w:b/>
          <w:bCs/>
          <w:lang w:val="tr-TR"/>
        </w:rPr>
        <w:t xml:space="preserve"> </w:t>
      </w:r>
      <w:proofErr w:type="spellStart"/>
      <w:r w:rsidRPr="0003032E">
        <w:rPr>
          <w:b/>
          <w:bCs/>
          <w:lang w:val="tr-TR"/>
        </w:rPr>
        <w:t>empathy</w:t>
      </w:r>
      <w:proofErr w:type="spellEnd"/>
      <w:r w:rsidRPr="0003032E">
        <w:rPr>
          <w:lang w:val="tr-TR"/>
        </w:rPr>
        <w:t xml:space="preserve">, </w:t>
      </w:r>
      <w:proofErr w:type="spellStart"/>
      <w:r w:rsidRPr="0003032E">
        <w:rPr>
          <w:lang w:val="tr-TR"/>
        </w:rPr>
        <w:t>trouble</w:t>
      </w:r>
      <w:proofErr w:type="spellEnd"/>
      <w:r w:rsidRPr="0003032E">
        <w:rPr>
          <w:lang w:val="tr-TR"/>
        </w:rPr>
        <w:t xml:space="preserve"> </w:t>
      </w:r>
      <w:proofErr w:type="spellStart"/>
      <w:r w:rsidRPr="0003032E">
        <w:rPr>
          <w:lang w:val="tr-TR"/>
        </w:rPr>
        <w:t>reading</w:t>
      </w:r>
      <w:proofErr w:type="spellEnd"/>
      <w:r w:rsidRPr="0003032E">
        <w:rPr>
          <w:lang w:val="tr-TR"/>
        </w:rPr>
        <w:t xml:space="preserve"> </w:t>
      </w:r>
      <w:proofErr w:type="spellStart"/>
      <w:r w:rsidRPr="0003032E">
        <w:rPr>
          <w:lang w:val="tr-TR"/>
        </w:rPr>
        <w:t>facial</w:t>
      </w:r>
      <w:proofErr w:type="spellEnd"/>
      <w:r w:rsidRPr="0003032E">
        <w:rPr>
          <w:lang w:val="tr-TR"/>
        </w:rPr>
        <w:t xml:space="preserve"> </w:t>
      </w:r>
      <w:proofErr w:type="spellStart"/>
      <w:r w:rsidRPr="0003032E">
        <w:rPr>
          <w:lang w:val="tr-TR"/>
        </w:rPr>
        <w:t>expressions</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less</w:t>
      </w:r>
      <w:proofErr w:type="spellEnd"/>
      <w:r w:rsidRPr="0003032E">
        <w:rPr>
          <w:lang w:val="tr-TR"/>
        </w:rPr>
        <w:t xml:space="preserve"> </w:t>
      </w:r>
      <w:proofErr w:type="spellStart"/>
      <w:r w:rsidRPr="0003032E">
        <w:rPr>
          <w:lang w:val="tr-TR"/>
        </w:rPr>
        <w:t>perspective-taking</w:t>
      </w:r>
      <w:proofErr w:type="spellEnd"/>
      <w:r w:rsidRPr="0003032E">
        <w:rPr>
          <w:lang w:val="tr-TR"/>
        </w:rPr>
        <w:t xml:space="preserve"> </w:t>
      </w:r>
      <w:proofErr w:type="spellStart"/>
      <w:r w:rsidRPr="0003032E">
        <w:rPr>
          <w:lang w:val="tr-TR"/>
        </w:rPr>
        <w:t>ability</w:t>
      </w:r>
      <w:proofErr w:type="spellEnd"/>
      <w:r w:rsidRPr="0003032E">
        <w:rPr>
          <w:lang w:val="tr-TR"/>
        </w:rPr>
        <w:t>.</w:t>
      </w:r>
    </w:p>
    <w:p w14:paraId="668B0AEF" w14:textId="77777777" w:rsidR="0003032E" w:rsidRPr="0003032E" w:rsidRDefault="0003032E" w:rsidP="0003032E">
      <w:pPr>
        <w:numPr>
          <w:ilvl w:val="0"/>
          <w:numId w:val="18"/>
        </w:numPr>
        <w:spacing w:before="100" w:beforeAutospacing="1" w:after="100" w:afterAutospacing="1"/>
        <w:rPr>
          <w:lang w:val="tr-TR"/>
        </w:rPr>
      </w:pPr>
      <w:proofErr w:type="spellStart"/>
      <w:r w:rsidRPr="0003032E">
        <w:rPr>
          <w:b/>
          <w:bCs/>
          <w:lang w:val="tr-TR"/>
        </w:rPr>
        <w:t>Weaker</w:t>
      </w:r>
      <w:proofErr w:type="spellEnd"/>
      <w:r w:rsidRPr="0003032E">
        <w:rPr>
          <w:b/>
          <w:bCs/>
          <w:lang w:val="tr-TR"/>
        </w:rPr>
        <w:t xml:space="preserve"> </w:t>
      </w:r>
      <w:proofErr w:type="spellStart"/>
      <w:r w:rsidRPr="0003032E">
        <w:rPr>
          <w:b/>
          <w:bCs/>
          <w:lang w:val="tr-TR"/>
        </w:rPr>
        <w:t>executive</w:t>
      </w:r>
      <w:proofErr w:type="spellEnd"/>
      <w:r w:rsidRPr="0003032E">
        <w:rPr>
          <w:b/>
          <w:bCs/>
          <w:lang w:val="tr-TR"/>
        </w:rPr>
        <w:t xml:space="preserve"> </w:t>
      </w:r>
      <w:proofErr w:type="spellStart"/>
      <w:r w:rsidRPr="0003032E">
        <w:rPr>
          <w:b/>
          <w:bCs/>
          <w:lang w:val="tr-TR"/>
        </w:rPr>
        <w:t>function</w:t>
      </w:r>
      <w:proofErr w:type="spellEnd"/>
      <w:r w:rsidRPr="0003032E">
        <w:rPr>
          <w:lang w:val="tr-TR"/>
        </w:rPr>
        <w:t>—</w:t>
      </w:r>
      <w:proofErr w:type="spellStart"/>
      <w:r w:rsidRPr="0003032E">
        <w:rPr>
          <w:lang w:val="tr-TR"/>
        </w:rPr>
        <w:t>making</w:t>
      </w:r>
      <w:proofErr w:type="spellEnd"/>
      <w:r w:rsidRPr="0003032E">
        <w:rPr>
          <w:lang w:val="tr-TR"/>
        </w:rPr>
        <w:t xml:space="preserve"> it </w:t>
      </w:r>
      <w:proofErr w:type="spellStart"/>
      <w:r w:rsidRPr="0003032E">
        <w:rPr>
          <w:lang w:val="tr-TR"/>
        </w:rPr>
        <w:t>harder</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focus</w:t>
      </w:r>
      <w:proofErr w:type="spellEnd"/>
      <w:r w:rsidRPr="0003032E">
        <w:rPr>
          <w:lang w:val="tr-TR"/>
        </w:rPr>
        <w:t xml:space="preserve">, </w:t>
      </w:r>
      <w:proofErr w:type="spellStart"/>
      <w:r w:rsidRPr="0003032E">
        <w:rPr>
          <w:lang w:val="tr-TR"/>
        </w:rPr>
        <w:t>control</w:t>
      </w:r>
      <w:proofErr w:type="spellEnd"/>
      <w:r w:rsidRPr="0003032E">
        <w:rPr>
          <w:lang w:val="tr-TR"/>
        </w:rPr>
        <w:t xml:space="preserve"> </w:t>
      </w:r>
      <w:proofErr w:type="spellStart"/>
      <w:r w:rsidRPr="0003032E">
        <w:rPr>
          <w:lang w:val="tr-TR"/>
        </w:rPr>
        <w:t>impulses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switch</w:t>
      </w:r>
      <w:proofErr w:type="spellEnd"/>
      <w:r w:rsidRPr="0003032E">
        <w:rPr>
          <w:lang w:val="tr-TR"/>
        </w:rPr>
        <w:t xml:space="preserve"> </w:t>
      </w:r>
      <w:proofErr w:type="spellStart"/>
      <w:r w:rsidRPr="0003032E">
        <w:rPr>
          <w:lang w:val="tr-TR"/>
        </w:rPr>
        <w:t>attention</w:t>
      </w:r>
      <w:proofErr w:type="spellEnd"/>
      <w:r w:rsidRPr="0003032E">
        <w:rPr>
          <w:lang w:val="tr-TR"/>
        </w:rPr>
        <w:t>.</w:t>
      </w:r>
    </w:p>
    <w:p w14:paraId="7F2F4EAF" w14:textId="77777777" w:rsidR="0003032E" w:rsidRPr="0003032E" w:rsidRDefault="0003032E" w:rsidP="0003032E">
      <w:pPr>
        <w:numPr>
          <w:ilvl w:val="0"/>
          <w:numId w:val="18"/>
        </w:numPr>
        <w:spacing w:before="100" w:beforeAutospacing="1" w:after="100" w:afterAutospacing="1"/>
        <w:rPr>
          <w:lang w:val="tr-TR"/>
        </w:rPr>
      </w:pPr>
      <w:proofErr w:type="spellStart"/>
      <w:r w:rsidRPr="0003032E">
        <w:rPr>
          <w:b/>
          <w:bCs/>
          <w:lang w:val="tr-TR"/>
        </w:rPr>
        <w:t>Increased</w:t>
      </w:r>
      <w:proofErr w:type="spellEnd"/>
      <w:r w:rsidRPr="0003032E">
        <w:rPr>
          <w:b/>
          <w:bCs/>
          <w:lang w:val="tr-TR"/>
        </w:rPr>
        <w:t xml:space="preserve"> </w:t>
      </w:r>
      <w:proofErr w:type="spellStart"/>
      <w:r w:rsidRPr="0003032E">
        <w:rPr>
          <w:b/>
          <w:bCs/>
          <w:lang w:val="tr-TR"/>
        </w:rPr>
        <w:t>behavioral</w:t>
      </w:r>
      <w:proofErr w:type="spellEnd"/>
      <w:r w:rsidRPr="0003032E">
        <w:rPr>
          <w:b/>
          <w:bCs/>
          <w:lang w:val="tr-TR"/>
        </w:rPr>
        <w:t xml:space="preserve"> </w:t>
      </w:r>
      <w:proofErr w:type="spellStart"/>
      <w:r w:rsidRPr="0003032E">
        <w:rPr>
          <w:b/>
          <w:bCs/>
          <w:lang w:val="tr-TR"/>
        </w:rPr>
        <w:t>problems</w:t>
      </w:r>
      <w:proofErr w:type="spellEnd"/>
      <w:r w:rsidRPr="0003032E">
        <w:rPr>
          <w:lang w:val="tr-TR"/>
        </w:rPr>
        <w:t xml:space="preserve">, </w:t>
      </w:r>
      <w:proofErr w:type="spellStart"/>
      <w:r w:rsidRPr="0003032E">
        <w:rPr>
          <w:lang w:val="tr-TR"/>
        </w:rPr>
        <w:t>such</w:t>
      </w:r>
      <w:proofErr w:type="spellEnd"/>
      <w:r w:rsidRPr="0003032E">
        <w:rPr>
          <w:lang w:val="tr-TR"/>
        </w:rPr>
        <w:t xml:space="preserve"> as </w:t>
      </w:r>
      <w:proofErr w:type="spellStart"/>
      <w:r w:rsidRPr="0003032E">
        <w:rPr>
          <w:lang w:val="tr-TR"/>
        </w:rPr>
        <w:t>aggression</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poor</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regulation</w:t>
      </w:r>
      <w:proofErr w:type="spellEnd"/>
      <w:r w:rsidRPr="0003032E">
        <w:rPr>
          <w:lang w:val="tr-TR"/>
        </w:rPr>
        <w:t>.</w:t>
      </w:r>
    </w:p>
    <w:p w14:paraId="54EA83F0" w14:textId="77777777" w:rsidR="0003032E" w:rsidRPr="0003032E" w:rsidRDefault="0003032E" w:rsidP="0003032E">
      <w:pPr>
        <w:numPr>
          <w:ilvl w:val="0"/>
          <w:numId w:val="18"/>
        </w:numPr>
        <w:spacing w:before="100" w:beforeAutospacing="1" w:after="100" w:afterAutospacing="1"/>
        <w:rPr>
          <w:lang w:val="tr-TR"/>
        </w:rPr>
      </w:pPr>
      <w:r w:rsidRPr="0003032E">
        <w:rPr>
          <w:b/>
          <w:bCs/>
          <w:lang w:val="tr-TR"/>
        </w:rPr>
        <w:t xml:space="preserve">A </w:t>
      </w:r>
      <w:proofErr w:type="spellStart"/>
      <w:r w:rsidRPr="0003032E">
        <w:rPr>
          <w:b/>
          <w:bCs/>
          <w:lang w:val="tr-TR"/>
        </w:rPr>
        <w:t>preference</w:t>
      </w:r>
      <w:proofErr w:type="spellEnd"/>
      <w:r w:rsidRPr="0003032E">
        <w:rPr>
          <w:b/>
          <w:bCs/>
          <w:lang w:val="tr-TR"/>
        </w:rPr>
        <w:t xml:space="preserve"> </w:t>
      </w:r>
      <w:proofErr w:type="spellStart"/>
      <w:r w:rsidRPr="0003032E">
        <w:rPr>
          <w:b/>
          <w:bCs/>
          <w:lang w:val="tr-TR"/>
        </w:rPr>
        <w:t>for</w:t>
      </w:r>
      <w:proofErr w:type="spellEnd"/>
      <w:r w:rsidRPr="0003032E">
        <w:rPr>
          <w:b/>
          <w:bCs/>
          <w:lang w:val="tr-TR"/>
        </w:rPr>
        <w:t xml:space="preserve"> </w:t>
      </w:r>
      <w:proofErr w:type="spellStart"/>
      <w:r w:rsidRPr="0003032E">
        <w:rPr>
          <w:b/>
          <w:bCs/>
          <w:lang w:val="tr-TR"/>
        </w:rPr>
        <w:t>digital</w:t>
      </w:r>
      <w:proofErr w:type="spellEnd"/>
      <w:r w:rsidRPr="0003032E">
        <w:rPr>
          <w:b/>
          <w:bCs/>
          <w:lang w:val="tr-TR"/>
        </w:rPr>
        <w:t xml:space="preserve"> </w:t>
      </w:r>
      <w:proofErr w:type="spellStart"/>
      <w:r w:rsidRPr="0003032E">
        <w:rPr>
          <w:b/>
          <w:bCs/>
          <w:lang w:val="tr-TR"/>
        </w:rPr>
        <w:t>over</w:t>
      </w:r>
      <w:proofErr w:type="spellEnd"/>
      <w:r w:rsidRPr="0003032E">
        <w:rPr>
          <w:b/>
          <w:bCs/>
          <w:lang w:val="tr-TR"/>
        </w:rPr>
        <w:t xml:space="preserve"> </w:t>
      </w:r>
      <w:proofErr w:type="spellStart"/>
      <w:r w:rsidRPr="0003032E">
        <w:rPr>
          <w:b/>
          <w:bCs/>
          <w:lang w:val="tr-TR"/>
        </w:rPr>
        <w:t>real-world</w:t>
      </w:r>
      <w:proofErr w:type="spellEnd"/>
      <w:r w:rsidRPr="0003032E">
        <w:rPr>
          <w:b/>
          <w:bCs/>
          <w:lang w:val="tr-TR"/>
        </w:rPr>
        <w:t xml:space="preserve"> </w:t>
      </w:r>
      <w:proofErr w:type="spellStart"/>
      <w:r w:rsidRPr="0003032E">
        <w:rPr>
          <w:b/>
          <w:bCs/>
          <w:lang w:val="tr-TR"/>
        </w:rPr>
        <w:t>social</w:t>
      </w:r>
      <w:proofErr w:type="spellEnd"/>
      <w:r w:rsidRPr="0003032E">
        <w:rPr>
          <w:b/>
          <w:bCs/>
          <w:lang w:val="tr-TR"/>
        </w:rPr>
        <w:t xml:space="preserve"> </w:t>
      </w:r>
      <w:proofErr w:type="spellStart"/>
      <w:r w:rsidRPr="0003032E">
        <w:rPr>
          <w:b/>
          <w:bCs/>
          <w:lang w:val="tr-TR"/>
        </w:rPr>
        <w:t>interaction</w:t>
      </w:r>
      <w:proofErr w:type="spellEnd"/>
      <w:r w:rsidRPr="0003032E">
        <w:rPr>
          <w:b/>
          <w:bCs/>
          <w:lang w:val="tr-TR"/>
        </w:rPr>
        <w:t>.</w:t>
      </w:r>
    </w:p>
    <w:p w14:paraId="43D46B79" w14:textId="77777777" w:rsidR="0003032E" w:rsidRPr="0003032E" w:rsidRDefault="0003032E" w:rsidP="0003032E">
      <w:pPr>
        <w:spacing w:before="100" w:beforeAutospacing="1" w:after="100" w:afterAutospacing="1"/>
        <w:rPr>
          <w:lang w:val="tr-TR"/>
        </w:rPr>
      </w:pPr>
      <w:r w:rsidRPr="0003032E">
        <w:rPr>
          <w:lang w:val="tr-TR"/>
        </w:rPr>
        <w:t xml:space="preserve">But </w:t>
      </w:r>
      <w:proofErr w:type="spellStart"/>
      <w:r w:rsidRPr="0003032E">
        <w:rPr>
          <w:lang w:val="tr-TR"/>
        </w:rPr>
        <w:t>it’s</w:t>
      </w:r>
      <w:proofErr w:type="spellEnd"/>
      <w:r w:rsidRPr="0003032E">
        <w:rPr>
          <w:lang w:val="tr-TR"/>
        </w:rPr>
        <w:t xml:space="preserve"> not </w:t>
      </w:r>
      <w:proofErr w:type="spellStart"/>
      <w:r w:rsidRPr="0003032E">
        <w:rPr>
          <w:lang w:val="tr-TR"/>
        </w:rPr>
        <w:t>all</w:t>
      </w:r>
      <w:proofErr w:type="spellEnd"/>
      <w:r w:rsidRPr="0003032E">
        <w:rPr>
          <w:lang w:val="tr-TR"/>
        </w:rPr>
        <w:t xml:space="preserve"> </w:t>
      </w:r>
      <w:proofErr w:type="spellStart"/>
      <w:r w:rsidRPr="0003032E">
        <w:rPr>
          <w:lang w:val="tr-TR"/>
        </w:rPr>
        <w:t>bad</w:t>
      </w:r>
      <w:proofErr w:type="spellEnd"/>
      <w:r w:rsidRPr="0003032E">
        <w:rPr>
          <w:lang w:val="tr-TR"/>
        </w:rPr>
        <w:t xml:space="preserve"> </w:t>
      </w:r>
      <w:proofErr w:type="spellStart"/>
      <w:r w:rsidRPr="0003032E">
        <w:rPr>
          <w:lang w:val="tr-TR"/>
        </w:rPr>
        <w:t>news</w:t>
      </w:r>
      <w:proofErr w:type="spellEnd"/>
      <w:r w:rsidRPr="0003032E">
        <w:rPr>
          <w:lang w:val="tr-TR"/>
        </w:rPr>
        <w:t xml:space="preserve">. </w:t>
      </w:r>
      <w:proofErr w:type="spellStart"/>
      <w:r w:rsidRPr="0003032E">
        <w:rPr>
          <w:lang w:val="tr-TR"/>
        </w:rPr>
        <w:t>When</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reduced</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w:t>
      </w:r>
      <w:proofErr w:type="spellStart"/>
      <w:r w:rsidRPr="0003032E">
        <w:rPr>
          <w:lang w:val="tr-TR"/>
        </w:rPr>
        <w:t>and</w:t>
      </w:r>
      <w:proofErr w:type="spellEnd"/>
      <w:r w:rsidRPr="0003032E">
        <w:rPr>
          <w:lang w:val="tr-TR"/>
        </w:rPr>
        <w:t xml:space="preserve"> </w:t>
      </w:r>
      <w:proofErr w:type="spellStart"/>
      <w:r w:rsidRPr="0003032E">
        <w:rPr>
          <w:lang w:val="tr-TR"/>
        </w:rPr>
        <w:t>replaced</w:t>
      </w:r>
      <w:proofErr w:type="spellEnd"/>
      <w:r w:rsidRPr="0003032E">
        <w:rPr>
          <w:lang w:val="tr-TR"/>
        </w:rPr>
        <w:t xml:space="preserve"> it </w:t>
      </w:r>
      <w:proofErr w:type="spellStart"/>
      <w:r w:rsidRPr="0003032E">
        <w:rPr>
          <w:lang w:val="tr-TR"/>
        </w:rPr>
        <w:t>with</w:t>
      </w:r>
      <w:proofErr w:type="spellEnd"/>
      <w:r w:rsidRPr="0003032E">
        <w:rPr>
          <w:lang w:val="tr-TR"/>
        </w:rPr>
        <w:t xml:space="preserve"> </w:t>
      </w:r>
      <w:proofErr w:type="spellStart"/>
      <w:r w:rsidRPr="0003032E">
        <w:rPr>
          <w:b/>
          <w:bCs/>
          <w:lang w:val="tr-TR"/>
        </w:rPr>
        <w:t>face-to-face</w:t>
      </w:r>
      <w:proofErr w:type="spellEnd"/>
      <w:r w:rsidRPr="0003032E">
        <w:rPr>
          <w:b/>
          <w:bCs/>
          <w:lang w:val="tr-TR"/>
        </w:rPr>
        <w:t xml:space="preserve"> </w:t>
      </w:r>
      <w:proofErr w:type="spellStart"/>
      <w:r w:rsidRPr="0003032E">
        <w:rPr>
          <w:b/>
          <w:bCs/>
          <w:lang w:val="tr-TR"/>
        </w:rPr>
        <w:t>play</w:t>
      </w:r>
      <w:proofErr w:type="spellEnd"/>
      <w:r w:rsidRPr="0003032E">
        <w:rPr>
          <w:b/>
          <w:bCs/>
          <w:lang w:val="tr-TR"/>
        </w:rPr>
        <w:t xml:space="preserve">, </w:t>
      </w:r>
      <w:proofErr w:type="spellStart"/>
      <w:r w:rsidRPr="0003032E">
        <w:rPr>
          <w:b/>
          <w:bCs/>
          <w:lang w:val="tr-TR"/>
        </w:rPr>
        <w:t>outdoor</w:t>
      </w:r>
      <w:proofErr w:type="spellEnd"/>
      <w:r w:rsidRPr="0003032E">
        <w:rPr>
          <w:b/>
          <w:bCs/>
          <w:lang w:val="tr-TR"/>
        </w:rPr>
        <w:t xml:space="preserve"> </w:t>
      </w:r>
      <w:proofErr w:type="spellStart"/>
      <w:r w:rsidRPr="0003032E">
        <w:rPr>
          <w:b/>
          <w:bCs/>
          <w:lang w:val="tr-TR"/>
        </w:rPr>
        <w:t>activities</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reading</w:t>
      </w:r>
      <w:proofErr w:type="spellEnd"/>
      <w:r w:rsidRPr="0003032E">
        <w:rPr>
          <w:lang w:val="tr-TR"/>
        </w:rPr>
        <w:t xml:space="preserve">, they </w:t>
      </w:r>
      <w:proofErr w:type="spellStart"/>
      <w:r w:rsidRPr="0003032E">
        <w:rPr>
          <w:lang w:val="tr-TR"/>
        </w:rPr>
        <w:t>became</w:t>
      </w:r>
      <w:proofErr w:type="spellEnd"/>
      <w:r w:rsidRPr="0003032E">
        <w:rPr>
          <w:lang w:val="tr-TR"/>
        </w:rPr>
        <w:t xml:space="preserve"> </w:t>
      </w:r>
      <w:proofErr w:type="spellStart"/>
      <w:r w:rsidRPr="0003032E">
        <w:rPr>
          <w:lang w:val="tr-TR"/>
        </w:rPr>
        <w:t>more</w:t>
      </w:r>
      <w:proofErr w:type="spellEnd"/>
      <w:r w:rsidRPr="0003032E">
        <w:rPr>
          <w:lang w:val="tr-TR"/>
        </w:rPr>
        <w:t xml:space="preserve"> </w:t>
      </w:r>
      <w:proofErr w:type="spellStart"/>
      <w:r w:rsidRPr="0003032E">
        <w:rPr>
          <w:lang w:val="tr-TR"/>
        </w:rPr>
        <w:t>focused</w:t>
      </w:r>
      <w:proofErr w:type="spellEnd"/>
      <w:r w:rsidRPr="0003032E">
        <w:rPr>
          <w:lang w:val="tr-TR"/>
        </w:rPr>
        <w:t xml:space="preserve">, </w:t>
      </w:r>
      <w:proofErr w:type="spellStart"/>
      <w:r w:rsidRPr="0003032E">
        <w:rPr>
          <w:lang w:val="tr-TR"/>
        </w:rPr>
        <w:t>more</w:t>
      </w:r>
      <w:proofErr w:type="spellEnd"/>
      <w:r w:rsidRPr="0003032E">
        <w:rPr>
          <w:lang w:val="tr-TR"/>
        </w:rPr>
        <w:t xml:space="preserve"> </w:t>
      </w:r>
      <w:proofErr w:type="spellStart"/>
      <w:r w:rsidRPr="0003032E">
        <w:rPr>
          <w:lang w:val="tr-TR"/>
        </w:rPr>
        <w:t>empathetic</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better</w:t>
      </w:r>
      <w:proofErr w:type="spellEnd"/>
      <w:r w:rsidRPr="0003032E">
        <w:rPr>
          <w:lang w:val="tr-TR"/>
        </w:rPr>
        <w:t xml:space="preserve"> at </w:t>
      </w:r>
      <w:proofErr w:type="spellStart"/>
      <w:r w:rsidRPr="0003032E">
        <w:rPr>
          <w:lang w:val="tr-TR"/>
        </w:rPr>
        <w:t>handling</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situations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findings</w:t>
      </w:r>
      <w:proofErr w:type="spellEnd"/>
      <w:r w:rsidRPr="0003032E">
        <w:rPr>
          <w:lang w:val="tr-TR"/>
        </w:rPr>
        <w:t xml:space="preserve"> </w:t>
      </w:r>
      <w:proofErr w:type="spellStart"/>
      <w:r w:rsidRPr="0003032E">
        <w:rPr>
          <w:lang w:val="tr-TR"/>
        </w:rPr>
        <w:t>suggest</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early</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w:t>
      </w:r>
      <w:proofErr w:type="spellStart"/>
      <w:r w:rsidRPr="0003032E">
        <w:rPr>
          <w:b/>
          <w:bCs/>
          <w:lang w:val="tr-TR"/>
        </w:rPr>
        <w:t>use</w:t>
      </w:r>
      <w:proofErr w:type="spellEnd"/>
      <w:r w:rsidRPr="0003032E">
        <w:rPr>
          <w:b/>
          <w:bCs/>
          <w:lang w:val="tr-TR"/>
        </w:rPr>
        <w:t xml:space="preserve">, </w:t>
      </w:r>
      <w:proofErr w:type="spellStart"/>
      <w:r w:rsidRPr="0003032E">
        <w:rPr>
          <w:b/>
          <w:bCs/>
          <w:lang w:val="tr-TR"/>
        </w:rPr>
        <w:t>if</w:t>
      </w:r>
      <w:proofErr w:type="spellEnd"/>
      <w:r w:rsidRPr="0003032E">
        <w:rPr>
          <w:b/>
          <w:bCs/>
          <w:lang w:val="tr-TR"/>
        </w:rPr>
        <w:t xml:space="preserve"> </w:t>
      </w:r>
      <w:proofErr w:type="spellStart"/>
      <w:r w:rsidRPr="0003032E">
        <w:rPr>
          <w:b/>
          <w:bCs/>
          <w:lang w:val="tr-TR"/>
        </w:rPr>
        <w:t>unbalanced</w:t>
      </w:r>
      <w:proofErr w:type="spellEnd"/>
      <w:r w:rsidRPr="0003032E">
        <w:rPr>
          <w:b/>
          <w:bCs/>
          <w:lang w:val="tr-TR"/>
        </w:rPr>
        <w:t xml:space="preserve">, can </w:t>
      </w:r>
      <w:proofErr w:type="spellStart"/>
      <w:r w:rsidRPr="0003032E">
        <w:rPr>
          <w:b/>
          <w:bCs/>
          <w:lang w:val="tr-TR"/>
        </w:rPr>
        <w:t>shape</w:t>
      </w:r>
      <w:proofErr w:type="spellEnd"/>
      <w:r w:rsidRPr="0003032E">
        <w:rPr>
          <w:b/>
          <w:bCs/>
          <w:lang w:val="tr-TR"/>
        </w:rPr>
        <w:t xml:space="preserve"> how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brain</w:t>
      </w:r>
      <w:proofErr w:type="spellEnd"/>
      <w:r w:rsidRPr="0003032E">
        <w:rPr>
          <w:b/>
          <w:bCs/>
          <w:lang w:val="tr-TR"/>
        </w:rPr>
        <w:t xml:space="preserve"> </w:t>
      </w:r>
      <w:proofErr w:type="spellStart"/>
      <w:r w:rsidRPr="0003032E">
        <w:rPr>
          <w:b/>
          <w:bCs/>
          <w:lang w:val="tr-TR"/>
        </w:rPr>
        <w:t>wires</w:t>
      </w:r>
      <w:proofErr w:type="spellEnd"/>
      <w:r w:rsidRPr="0003032E">
        <w:rPr>
          <w:b/>
          <w:bCs/>
          <w:lang w:val="tr-TR"/>
        </w:rPr>
        <w:t xml:space="preserve"> </w:t>
      </w:r>
      <w:proofErr w:type="spellStart"/>
      <w:r w:rsidRPr="0003032E">
        <w:rPr>
          <w:b/>
          <w:bCs/>
          <w:lang w:val="tr-TR"/>
        </w:rPr>
        <w:t>itself</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social</w:t>
      </w:r>
      <w:proofErr w:type="spellEnd"/>
      <w:r w:rsidRPr="0003032E">
        <w:rPr>
          <w:lang w:val="tr-TR"/>
        </w:rPr>
        <w:t xml:space="preserve"> life—</w:t>
      </w:r>
      <w:proofErr w:type="spellStart"/>
      <w:r w:rsidRPr="0003032E">
        <w:rPr>
          <w:lang w:val="tr-TR"/>
        </w:rPr>
        <w:t>possibly</w:t>
      </w:r>
      <w:proofErr w:type="spellEnd"/>
      <w:r w:rsidRPr="0003032E">
        <w:rPr>
          <w:lang w:val="tr-TR"/>
        </w:rPr>
        <w:t xml:space="preserve"> </w:t>
      </w:r>
      <w:proofErr w:type="spellStart"/>
      <w:r w:rsidRPr="0003032E">
        <w:rPr>
          <w:lang w:val="tr-TR"/>
        </w:rPr>
        <w:t>affecting</w:t>
      </w:r>
      <w:proofErr w:type="spellEnd"/>
      <w:r w:rsidRPr="0003032E">
        <w:rPr>
          <w:lang w:val="tr-TR"/>
        </w:rPr>
        <w:t xml:space="preserve"> </w:t>
      </w:r>
      <w:proofErr w:type="spellStart"/>
      <w:r w:rsidRPr="0003032E">
        <w:rPr>
          <w:lang w:val="tr-TR"/>
        </w:rPr>
        <w:t>relationships</w:t>
      </w:r>
      <w:proofErr w:type="spellEnd"/>
      <w:r w:rsidRPr="0003032E">
        <w:rPr>
          <w:lang w:val="tr-TR"/>
        </w:rPr>
        <w:t xml:space="preserve">, </w:t>
      </w:r>
      <w:proofErr w:type="spellStart"/>
      <w:r w:rsidRPr="0003032E">
        <w:rPr>
          <w:lang w:val="tr-TR"/>
        </w:rPr>
        <w:t>school</w:t>
      </w:r>
      <w:proofErr w:type="spellEnd"/>
      <w:r w:rsidRPr="0003032E">
        <w:rPr>
          <w:lang w:val="tr-TR"/>
        </w:rPr>
        <w:t xml:space="preserve"> </w:t>
      </w:r>
      <w:proofErr w:type="spellStart"/>
      <w:r w:rsidRPr="0003032E">
        <w:rPr>
          <w:lang w:val="tr-TR"/>
        </w:rPr>
        <w:t>success</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health</w:t>
      </w:r>
      <w:proofErr w:type="spellEnd"/>
      <w:r w:rsidRPr="0003032E">
        <w:rPr>
          <w:lang w:val="tr-TR"/>
        </w:rPr>
        <w:t xml:space="preserve"> in </w:t>
      </w:r>
      <w:proofErr w:type="spellStart"/>
      <w:r w:rsidRPr="0003032E">
        <w:rPr>
          <w:lang w:val="tr-TR"/>
        </w:rPr>
        <w:t>the</w:t>
      </w:r>
      <w:proofErr w:type="spellEnd"/>
      <w:r w:rsidRPr="0003032E">
        <w:rPr>
          <w:lang w:val="tr-TR"/>
        </w:rPr>
        <w:t xml:space="preserve"> </w:t>
      </w:r>
      <w:proofErr w:type="spellStart"/>
      <w:r w:rsidRPr="0003032E">
        <w:rPr>
          <w:lang w:val="tr-TR"/>
        </w:rPr>
        <w:t>long</w:t>
      </w:r>
      <w:proofErr w:type="spellEnd"/>
      <w:r w:rsidRPr="0003032E">
        <w:rPr>
          <w:lang w:val="tr-TR"/>
        </w:rPr>
        <w:t xml:space="preserve"> </w:t>
      </w:r>
      <w:proofErr w:type="spellStart"/>
      <w:r w:rsidRPr="0003032E">
        <w:rPr>
          <w:lang w:val="tr-TR"/>
        </w:rPr>
        <w:t>term</w:t>
      </w:r>
      <w:proofErr w:type="spellEnd"/>
      <w:r w:rsidRPr="0003032E">
        <w:rPr>
          <w:lang w:val="tr-TR"/>
        </w:rPr>
        <w:t>.</w:t>
      </w:r>
    </w:p>
    <w:p w14:paraId="472BE044" w14:textId="77777777" w:rsidR="0003032E" w:rsidRPr="0003032E" w:rsidRDefault="0003032E" w:rsidP="0003032E">
      <w:pPr>
        <w:spacing w:before="100" w:beforeAutospacing="1" w:after="100" w:afterAutospacing="1"/>
        <w:rPr>
          <w:lang w:val="tr-TR"/>
        </w:rPr>
      </w:pPr>
      <w:proofErr w:type="spellStart"/>
      <w:r w:rsidRPr="0003032E">
        <w:rPr>
          <w:lang w:val="tr-TR"/>
        </w:rPr>
        <w:t>For</w:t>
      </w:r>
      <w:proofErr w:type="spellEnd"/>
      <w:r w:rsidRPr="0003032E">
        <w:rPr>
          <w:lang w:val="tr-TR"/>
        </w:rPr>
        <w:t xml:space="preserve"> </w:t>
      </w:r>
      <w:proofErr w:type="spellStart"/>
      <w:r w:rsidRPr="0003032E">
        <w:rPr>
          <w:lang w:val="tr-TR"/>
        </w:rPr>
        <w:t>parents</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educators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offers</w:t>
      </w:r>
      <w:proofErr w:type="spellEnd"/>
      <w:r w:rsidRPr="0003032E">
        <w:rPr>
          <w:lang w:val="tr-TR"/>
        </w:rPr>
        <w:t xml:space="preserve"> a </w:t>
      </w:r>
      <w:proofErr w:type="spellStart"/>
      <w:r w:rsidRPr="0003032E">
        <w:rPr>
          <w:lang w:val="tr-TR"/>
        </w:rPr>
        <w:t>clear</w:t>
      </w:r>
      <w:proofErr w:type="spellEnd"/>
      <w:r w:rsidRPr="0003032E">
        <w:rPr>
          <w:lang w:val="tr-TR"/>
        </w:rPr>
        <w:t xml:space="preserve"> </w:t>
      </w:r>
      <w:proofErr w:type="spellStart"/>
      <w:r w:rsidRPr="0003032E">
        <w:rPr>
          <w:lang w:val="tr-TR"/>
        </w:rPr>
        <w:t>path</w:t>
      </w:r>
      <w:proofErr w:type="spellEnd"/>
      <w:r w:rsidRPr="0003032E">
        <w:rPr>
          <w:lang w:val="tr-TR"/>
        </w:rPr>
        <w:t>:</w:t>
      </w:r>
    </w:p>
    <w:p w14:paraId="79476C56" w14:textId="77777777" w:rsidR="0003032E" w:rsidRPr="0003032E" w:rsidRDefault="0003032E" w:rsidP="0003032E">
      <w:pPr>
        <w:numPr>
          <w:ilvl w:val="0"/>
          <w:numId w:val="19"/>
        </w:numPr>
        <w:spacing w:before="100" w:beforeAutospacing="1" w:after="100" w:afterAutospacing="1"/>
        <w:rPr>
          <w:lang w:val="tr-TR"/>
        </w:rPr>
      </w:pPr>
      <w:r w:rsidRPr="0003032E">
        <w:rPr>
          <w:lang w:val="tr-TR"/>
        </w:rPr>
        <w:t xml:space="preserve">Limit </w:t>
      </w:r>
      <w:proofErr w:type="spellStart"/>
      <w:r w:rsidRPr="0003032E">
        <w:rPr>
          <w:lang w:val="tr-TR"/>
        </w:rPr>
        <w:t>passive</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w:t>
      </w:r>
      <w:proofErr w:type="spellStart"/>
      <w:r w:rsidRPr="0003032E">
        <w:rPr>
          <w:lang w:val="tr-TR"/>
        </w:rPr>
        <w:t>especially</w:t>
      </w:r>
      <w:proofErr w:type="spellEnd"/>
      <w:r w:rsidRPr="0003032E">
        <w:rPr>
          <w:lang w:val="tr-TR"/>
        </w:rPr>
        <w:t xml:space="preserve"> in </w:t>
      </w:r>
      <w:proofErr w:type="spellStart"/>
      <w:r w:rsidRPr="0003032E">
        <w:rPr>
          <w:lang w:val="tr-TR"/>
        </w:rPr>
        <w:t>children</w:t>
      </w:r>
      <w:proofErr w:type="spellEnd"/>
      <w:r w:rsidRPr="0003032E">
        <w:rPr>
          <w:lang w:val="tr-TR"/>
        </w:rPr>
        <w:t xml:space="preserve"> </w:t>
      </w:r>
      <w:proofErr w:type="spellStart"/>
      <w:r w:rsidRPr="0003032E">
        <w:rPr>
          <w:lang w:val="tr-TR"/>
        </w:rPr>
        <w:t>under</w:t>
      </w:r>
      <w:proofErr w:type="spellEnd"/>
      <w:r w:rsidRPr="0003032E">
        <w:rPr>
          <w:lang w:val="tr-TR"/>
        </w:rPr>
        <w:t xml:space="preserve"> 6.</w:t>
      </w:r>
    </w:p>
    <w:p w14:paraId="44142510" w14:textId="77777777" w:rsidR="0003032E" w:rsidRPr="0003032E" w:rsidRDefault="0003032E" w:rsidP="0003032E">
      <w:pPr>
        <w:numPr>
          <w:ilvl w:val="0"/>
          <w:numId w:val="19"/>
        </w:numPr>
        <w:spacing w:before="100" w:beforeAutospacing="1" w:after="100" w:afterAutospacing="1"/>
        <w:rPr>
          <w:lang w:val="tr-TR"/>
        </w:rPr>
      </w:pPr>
      <w:proofErr w:type="spellStart"/>
      <w:r w:rsidRPr="0003032E">
        <w:rPr>
          <w:lang w:val="tr-TR"/>
        </w:rPr>
        <w:lastRenderedPageBreak/>
        <w:t>Encourage</w:t>
      </w:r>
      <w:proofErr w:type="spellEnd"/>
      <w:r w:rsidRPr="0003032E">
        <w:rPr>
          <w:lang w:val="tr-TR"/>
        </w:rPr>
        <w:t xml:space="preserve"> </w:t>
      </w:r>
      <w:proofErr w:type="spellStart"/>
      <w:r w:rsidRPr="0003032E">
        <w:rPr>
          <w:lang w:val="tr-TR"/>
        </w:rPr>
        <w:t>real-world</w:t>
      </w:r>
      <w:proofErr w:type="spellEnd"/>
      <w:r w:rsidRPr="0003032E">
        <w:rPr>
          <w:lang w:val="tr-TR"/>
        </w:rPr>
        <w:t xml:space="preserve"> </w:t>
      </w:r>
      <w:proofErr w:type="spellStart"/>
      <w:r w:rsidRPr="0003032E">
        <w:rPr>
          <w:lang w:val="tr-TR"/>
        </w:rPr>
        <w:t>play</w:t>
      </w:r>
      <w:proofErr w:type="spellEnd"/>
      <w:r w:rsidRPr="0003032E">
        <w:rPr>
          <w:lang w:val="tr-TR"/>
        </w:rPr>
        <w:t xml:space="preserve">, </w:t>
      </w:r>
      <w:proofErr w:type="spellStart"/>
      <w:r w:rsidRPr="0003032E">
        <w:rPr>
          <w:lang w:val="tr-TR"/>
        </w:rPr>
        <w:t>conversation</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teamwork</w:t>
      </w:r>
      <w:proofErr w:type="spellEnd"/>
      <w:r w:rsidRPr="0003032E">
        <w:rPr>
          <w:lang w:val="tr-TR"/>
        </w:rPr>
        <w:t>.</w:t>
      </w:r>
    </w:p>
    <w:p w14:paraId="53DEC089" w14:textId="77777777" w:rsidR="0003032E" w:rsidRPr="0003032E" w:rsidRDefault="0003032E" w:rsidP="0003032E">
      <w:pPr>
        <w:numPr>
          <w:ilvl w:val="0"/>
          <w:numId w:val="19"/>
        </w:numPr>
        <w:spacing w:before="100" w:beforeAutospacing="1" w:after="100" w:afterAutospacing="1"/>
        <w:rPr>
          <w:lang w:val="tr-TR"/>
        </w:rPr>
      </w:pPr>
      <w:proofErr w:type="spellStart"/>
      <w:r w:rsidRPr="0003032E">
        <w:rPr>
          <w:lang w:val="tr-TR"/>
        </w:rPr>
        <w:t>Use</w:t>
      </w:r>
      <w:proofErr w:type="spellEnd"/>
      <w:r w:rsidRPr="0003032E">
        <w:rPr>
          <w:lang w:val="tr-TR"/>
        </w:rPr>
        <w:t xml:space="preserve"> </w:t>
      </w:r>
      <w:proofErr w:type="spellStart"/>
      <w:r w:rsidRPr="0003032E">
        <w:rPr>
          <w:lang w:val="tr-TR"/>
        </w:rPr>
        <w:t>screens</w:t>
      </w:r>
      <w:proofErr w:type="spellEnd"/>
      <w:r w:rsidRPr="0003032E">
        <w:rPr>
          <w:lang w:val="tr-TR"/>
        </w:rPr>
        <w:t xml:space="preserve"> </w:t>
      </w:r>
      <w:proofErr w:type="spellStart"/>
      <w:r w:rsidRPr="0003032E">
        <w:rPr>
          <w:lang w:val="tr-TR"/>
        </w:rPr>
        <w:t>wisely</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adult</w:t>
      </w:r>
      <w:proofErr w:type="spellEnd"/>
      <w:r w:rsidRPr="0003032E">
        <w:rPr>
          <w:lang w:val="tr-TR"/>
        </w:rPr>
        <w:t xml:space="preserve"> </w:t>
      </w:r>
      <w:proofErr w:type="spellStart"/>
      <w:r w:rsidRPr="0003032E">
        <w:rPr>
          <w:lang w:val="tr-TR"/>
        </w:rPr>
        <w:t>involvement</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balance</w:t>
      </w:r>
      <w:proofErr w:type="spellEnd"/>
      <w:r w:rsidRPr="0003032E">
        <w:rPr>
          <w:lang w:val="tr-TR"/>
        </w:rPr>
        <w:t>.</w:t>
      </w:r>
    </w:p>
    <w:p w14:paraId="238D2CED" w14:textId="77777777" w:rsidR="0003032E" w:rsidRPr="0003032E" w:rsidRDefault="0003032E" w:rsidP="0003032E">
      <w:pPr>
        <w:spacing w:before="100" w:beforeAutospacing="1" w:after="100" w:afterAutospacing="1"/>
        <w:rPr>
          <w:lang w:val="tr-TR"/>
        </w:rPr>
      </w:pPr>
      <w:proofErr w:type="spellStart"/>
      <w:r w:rsidRPr="0003032E">
        <w:rPr>
          <w:lang w:val="tr-TR"/>
        </w:rPr>
        <w:t>Early</w:t>
      </w:r>
      <w:proofErr w:type="spellEnd"/>
      <w:r w:rsidRPr="0003032E">
        <w:rPr>
          <w:lang w:val="tr-TR"/>
        </w:rPr>
        <w:t xml:space="preserve"> </w:t>
      </w:r>
      <w:proofErr w:type="spellStart"/>
      <w:r w:rsidRPr="0003032E">
        <w:rPr>
          <w:lang w:val="tr-TR"/>
        </w:rPr>
        <w:t>years</w:t>
      </w:r>
      <w:proofErr w:type="spellEnd"/>
      <w:r w:rsidRPr="0003032E">
        <w:rPr>
          <w:lang w:val="tr-TR"/>
        </w:rPr>
        <w:t xml:space="preserve"> </w:t>
      </w:r>
      <w:proofErr w:type="spellStart"/>
      <w:r w:rsidRPr="0003032E">
        <w:rPr>
          <w:lang w:val="tr-TR"/>
        </w:rPr>
        <w:t>are</w:t>
      </w:r>
      <w:proofErr w:type="spellEnd"/>
      <w:r w:rsidRPr="0003032E">
        <w:rPr>
          <w:lang w:val="tr-TR"/>
        </w:rPr>
        <w:t xml:space="preserve"> </w:t>
      </w:r>
      <w:proofErr w:type="spellStart"/>
      <w:r w:rsidRPr="0003032E">
        <w:rPr>
          <w:lang w:val="tr-TR"/>
        </w:rPr>
        <w:t>crucial</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brain</w:t>
      </w:r>
      <w:proofErr w:type="spellEnd"/>
      <w:r w:rsidRPr="0003032E">
        <w:rPr>
          <w:lang w:val="tr-TR"/>
        </w:rPr>
        <w:t xml:space="preserve"> </w:t>
      </w:r>
      <w:proofErr w:type="spellStart"/>
      <w:r w:rsidRPr="0003032E">
        <w:rPr>
          <w:lang w:val="tr-TR"/>
        </w:rPr>
        <w:t>development</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too</w:t>
      </w:r>
      <w:proofErr w:type="spellEnd"/>
      <w:r w:rsidRPr="0003032E">
        <w:rPr>
          <w:lang w:val="tr-TR"/>
        </w:rPr>
        <w:t xml:space="preserve"> </w:t>
      </w:r>
      <w:proofErr w:type="spellStart"/>
      <w:r w:rsidRPr="0003032E">
        <w:rPr>
          <w:lang w:val="tr-TR"/>
        </w:rPr>
        <w:t>much</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during</w:t>
      </w:r>
      <w:proofErr w:type="spellEnd"/>
      <w:r w:rsidRPr="0003032E">
        <w:rPr>
          <w:lang w:val="tr-TR"/>
        </w:rPr>
        <w:t xml:space="preserve"> </w:t>
      </w:r>
      <w:proofErr w:type="spellStart"/>
      <w:r w:rsidRPr="0003032E">
        <w:rPr>
          <w:lang w:val="tr-TR"/>
        </w:rPr>
        <w:t>this</w:t>
      </w:r>
      <w:proofErr w:type="spellEnd"/>
      <w:r w:rsidRPr="0003032E">
        <w:rPr>
          <w:lang w:val="tr-TR"/>
        </w:rPr>
        <w:t xml:space="preserve"> time </w:t>
      </w:r>
      <w:proofErr w:type="spellStart"/>
      <w:r w:rsidRPr="0003032E">
        <w:rPr>
          <w:lang w:val="tr-TR"/>
        </w:rPr>
        <w:t>may</w:t>
      </w:r>
      <w:proofErr w:type="spellEnd"/>
      <w:r w:rsidRPr="0003032E">
        <w:rPr>
          <w:lang w:val="tr-TR"/>
        </w:rPr>
        <w:t xml:space="preserve"> </w:t>
      </w:r>
      <w:proofErr w:type="spellStart"/>
      <w:r w:rsidRPr="0003032E">
        <w:rPr>
          <w:lang w:val="tr-TR"/>
        </w:rPr>
        <w:t>come</w:t>
      </w:r>
      <w:proofErr w:type="spellEnd"/>
      <w:r w:rsidRPr="0003032E">
        <w:rPr>
          <w:lang w:val="tr-TR"/>
        </w:rPr>
        <w:t xml:space="preserve"> at </w:t>
      </w:r>
      <w:proofErr w:type="spellStart"/>
      <w:r w:rsidRPr="0003032E">
        <w:rPr>
          <w:lang w:val="tr-TR"/>
        </w:rPr>
        <w:t>the</w:t>
      </w:r>
      <w:proofErr w:type="spellEnd"/>
      <w:r w:rsidRPr="0003032E">
        <w:rPr>
          <w:lang w:val="tr-TR"/>
        </w:rPr>
        <w:t xml:space="preserve"> </w:t>
      </w:r>
      <w:proofErr w:type="spellStart"/>
      <w:r w:rsidRPr="0003032E">
        <w:rPr>
          <w:lang w:val="tr-TR"/>
        </w:rPr>
        <w:t>cost</w:t>
      </w:r>
      <w:proofErr w:type="spellEnd"/>
      <w:r w:rsidRPr="0003032E">
        <w:rPr>
          <w:lang w:val="tr-TR"/>
        </w:rPr>
        <w:t xml:space="preserve"> of </w:t>
      </w:r>
      <w:proofErr w:type="spellStart"/>
      <w:r w:rsidRPr="0003032E">
        <w:rPr>
          <w:b/>
          <w:bCs/>
          <w:lang w:val="tr-TR"/>
        </w:rPr>
        <w:t>real</w:t>
      </w:r>
      <w:proofErr w:type="spellEnd"/>
      <w:r w:rsidRPr="0003032E">
        <w:rPr>
          <w:b/>
          <w:bCs/>
          <w:lang w:val="tr-TR"/>
        </w:rPr>
        <w:t xml:space="preserve"> </w:t>
      </w:r>
      <w:proofErr w:type="spellStart"/>
      <w:r w:rsidRPr="0003032E">
        <w:rPr>
          <w:b/>
          <w:bCs/>
          <w:lang w:val="tr-TR"/>
        </w:rPr>
        <w:t>human</w:t>
      </w:r>
      <w:proofErr w:type="spellEnd"/>
      <w:r w:rsidRPr="0003032E">
        <w:rPr>
          <w:b/>
          <w:bCs/>
          <w:lang w:val="tr-TR"/>
        </w:rPr>
        <w:t xml:space="preserve"> </w:t>
      </w:r>
      <w:proofErr w:type="spellStart"/>
      <w:r w:rsidRPr="0003032E">
        <w:rPr>
          <w:b/>
          <w:bCs/>
          <w:lang w:val="tr-TR"/>
        </w:rPr>
        <w:t>connection</w:t>
      </w:r>
      <w:proofErr w:type="spellEnd"/>
      <w:r w:rsidRPr="0003032E">
        <w:rPr>
          <w:lang w:val="tr-TR"/>
        </w:rPr>
        <w:t>.</w:t>
      </w:r>
    </w:p>
    <w:p w14:paraId="7A013BD0" w14:textId="77777777" w:rsidR="0003032E" w:rsidRPr="0003032E" w:rsidRDefault="0003032E" w:rsidP="0003032E">
      <w:pPr>
        <w:spacing w:before="100" w:beforeAutospacing="1" w:after="100" w:afterAutospacing="1"/>
        <w:rPr>
          <w:lang w:val="tr-TR"/>
        </w:rPr>
      </w:pPr>
      <w:r w:rsidRPr="0003032E">
        <w:rPr>
          <w:lang w:val="tr-TR"/>
        </w:rPr>
        <w:pict w14:anchorId="2832D4F1">
          <v:rect id="_x0000_i1248" style="width:0;height:1.5pt" o:hralign="center" o:hrstd="t" o:hr="t" fillcolor="#a0a0a0" stroked="f"/>
        </w:pict>
      </w:r>
    </w:p>
    <w:p w14:paraId="1C6091DA"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3FC81244" w14:textId="77777777" w:rsidR="0003032E" w:rsidRPr="0003032E" w:rsidRDefault="0003032E" w:rsidP="0003032E">
      <w:pPr>
        <w:spacing w:before="100" w:beforeAutospacing="1" w:after="100" w:afterAutospacing="1"/>
        <w:rPr>
          <w:lang w:val="tr-TR"/>
        </w:rPr>
      </w:pPr>
      <w:proofErr w:type="spellStart"/>
      <w:r w:rsidRPr="0003032E">
        <w:rPr>
          <w:lang w:val="tr-TR"/>
        </w:rPr>
        <w:t>Madi</w:t>
      </w:r>
      <w:proofErr w:type="spellEnd"/>
      <w:r w:rsidRPr="0003032E">
        <w:rPr>
          <w:lang w:val="tr-TR"/>
        </w:rPr>
        <w:t xml:space="preserve">, A. (2025). </w:t>
      </w:r>
      <w:proofErr w:type="spellStart"/>
      <w:r w:rsidRPr="0003032E">
        <w:rPr>
          <w:lang w:val="tr-TR"/>
        </w:rPr>
        <w:t>The</w:t>
      </w:r>
      <w:proofErr w:type="spellEnd"/>
      <w:r w:rsidRPr="0003032E">
        <w:rPr>
          <w:lang w:val="tr-TR"/>
        </w:rPr>
        <w:t xml:space="preserve"> </w:t>
      </w:r>
      <w:proofErr w:type="spellStart"/>
      <w:r w:rsidRPr="0003032E">
        <w:rPr>
          <w:lang w:val="tr-TR"/>
        </w:rPr>
        <w:t>impact</w:t>
      </w:r>
      <w:proofErr w:type="spellEnd"/>
      <w:r w:rsidRPr="0003032E">
        <w:rPr>
          <w:lang w:val="tr-TR"/>
        </w:rPr>
        <w:t xml:space="preserve"> of </w:t>
      </w:r>
      <w:proofErr w:type="spellStart"/>
      <w:r w:rsidRPr="0003032E">
        <w:rPr>
          <w:lang w:val="tr-TR"/>
        </w:rPr>
        <w:t>early</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exposure</w:t>
      </w:r>
      <w:proofErr w:type="spellEnd"/>
      <w:r w:rsidRPr="0003032E">
        <w:rPr>
          <w:lang w:val="tr-TR"/>
        </w:rPr>
        <w:t xml:space="preserve"> on </w:t>
      </w:r>
      <w:proofErr w:type="spellStart"/>
      <w:r w:rsidRPr="0003032E">
        <w:rPr>
          <w:lang w:val="tr-TR"/>
        </w:rPr>
        <w:t>social</w:t>
      </w:r>
      <w:proofErr w:type="spellEnd"/>
      <w:r w:rsidRPr="0003032E">
        <w:rPr>
          <w:lang w:val="tr-TR"/>
        </w:rPr>
        <w:t xml:space="preserve"> </w:t>
      </w:r>
      <w:proofErr w:type="spellStart"/>
      <w:r w:rsidRPr="0003032E">
        <w:rPr>
          <w:lang w:val="tr-TR"/>
        </w:rPr>
        <w:t>cognition</w:t>
      </w:r>
      <w:proofErr w:type="spellEnd"/>
      <w:r w:rsidRPr="0003032E">
        <w:rPr>
          <w:lang w:val="tr-TR"/>
        </w:rPr>
        <w:t xml:space="preserve"> in </w:t>
      </w:r>
      <w:proofErr w:type="spellStart"/>
      <w:r w:rsidRPr="0003032E">
        <w:rPr>
          <w:lang w:val="tr-TR"/>
        </w:rPr>
        <w:t>children</w:t>
      </w:r>
      <w:proofErr w:type="spellEnd"/>
      <w:r w:rsidRPr="0003032E">
        <w:rPr>
          <w:lang w:val="tr-TR"/>
        </w:rPr>
        <w:t xml:space="preserve">: A </w:t>
      </w:r>
      <w:proofErr w:type="spellStart"/>
      <w:r w:rsidRPr="0003032E">
        <w:rPr>
          <w:lang w:val="tr-TR"/>
        </w:rPr>
        <w:t>multidisciplinary</w:t>
      </w:r>
      <w:proofErr w:type="spellEnd"/>
      <w:r w:rsidRPr="0003032E">
        <w:rPr>
          <w:lang w:val="tr-TR"/>
        </w:rPr>
        <w:t xml:space="preserve"> </w:t>
      </w:r>
      <w:proofErr w:type="spellStart"/>
      <w:r w:rsidRPr="0003032E">
        <w:rPr>
          <w:lang w:val="tr-TR"/>
        </w:rPr>
        <w:t>theoretical</w:t>
      </w:r>
      <w:proofErr w:type="spellEnd"/>
      <w:r w:rsidRPr="0003032E">
        <w:rPr>
          <w:lang w:val="tr-TR"/>
        </w:rPr>
        <w:t xml:space="preserve"> </w:t>
      </w:r>
      <w:proofErr w:type="spellStart"/>
      <w:r w:rsidRPr="0003032E">
        <w:rPr>
          <w:lang w:val="tr-TR"/>
        </w:rPr>
        <w:t>analysis</w:t>
      </w:r>
      <w:proofErr w:type="spellEnd"/>
      <w:r w:rsidRPr="0003032E">
        <w:rPr>
          <w:lang w:val="tr-TR"/>
        </w:rPr>
        <w:t xml:space="preserve">. </w:t>
      </w:r>
      <w:proofErr w:type="spellStart"/>
      <w:r w:rsidRPr="0003032E">
        <w:rPr>
          <w:i/>
          <w:iCs/>
          <w:lang w:val="tr-TR"/>
        </w:rPr>
        <w:t>Anthropology</w:t>
      </w:r>
      <w:proofErr w:type="spellEnd"/>
      <w:r w:rsidRPr="0003032E">
        <w:rPr>
          <w:i/>
          <w:iCs/>
          <w:lang w:val="tr-TR"/>
        </w:rPr>
        <w:t xml:space="preserve"> </w:t>
      </w:r>
      <w:proofErr w:type="spellStart"/>
      <w:r w:rsidRPr="0003032E">
        <w:rPr>
          <w:i/>
          <w:iCs/>
          <w:lang w:val="tr-TR"/>
        </w:rPr>
        <w:t>and</w:t>
      </w:r>
      <w:proofErr w:type="spellEnd"/>
      <w:r w:rsidRPr="0003032E">
        <w:rPr>
          <w:i/>
          <w:iCs/>
          <w:lang w:val="tr-TR"/>
        </w:rPr>
        <w:t xml:space="preserve"> </w:t>
      </w:r>
      <w:proofErr w:type="spellStart"/>
      <w:r w:rsidRPr="0003032E">
        <w:rPr>
          <w:i/>
          <w:iCs/>
          <w:lang w:val="tr-TR"/>
        </w:rPr>
        <w:t>Society</w:t>
      </w:r>
      <w:proofErr w:type="spellEnd"/>
      <w:r w:rsidRPr="0003032E">
        <w:rPr>
          <w:i/>
          <w:iCs/>
          <w:lang w:val="tr-TR"/>
        </w:rPr>
        <w:t xml:space="preserve"> </w:t>
      </w:r>
      <w:proofErr w:type="spellStart"/>
      <w:r w:rsidRPr="0003032E">
        <w:rPr>
          <w:i/>
          <w:iCs/>
          <w:lang w:val="tr-TR"/>
        </w:rPr>
        <w:t>Sciences</w:t>
      </w:r>
      <w:proofErr w:type="spellEnd"/>
      <w:r w:rsidRPr="0003032E">
        <w:rPr>
          <w:i/>
          <w:iCs/>
          <w:lang w:val="tr-TR"/>
        </w:rPr>
        <w:t xml:space="preserve"> </w:t>
      </w:r>
      <w:proofErr w:type="spellStart"/>
      <w:r w:rsidRPr="0003032E">
        <w:rPr>
          <w:i/>
          <w:iCs/>
          <w:lang w:val="tr-TR"/>
        </w:rPr>
        <w:t>Journal</w:t>
      </w:r>
      <w:proofErr w:type="spellEnd"/>
      <w:r w:rsidRPr="0003032E">
        <w:rPr>
          <w:i/>
          <w:iCs/>
          <w:lang w:val="tr-TR"/>
        </w:rPr>
        <w:t>, 08</w:t>
      </w:r>
      <w:r w:rsidRPr="0003032E">
        <w:rPr>
          <w:lang w:val="tr-TR"/>
        </w:rPr>
        <w:t>(2), 77–96.</w:t>
      </w:r>
    </w:p>
    <w:p w14:paraId="618D27CC"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"Not </w:t>
      </w:r>
      <w:proofErr w:type="spellStart"/>
      <w:r w:rsidRPr="0003032E">
        <w:rPr>
          <w:b/>
          <w:bCs/>
          <w:lang w:val="tr-TR"/>
        </w:rPr>
        <w:t>all</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is </w:t>
      </w:r>
      <w:proofErr w:type="spellStart"/>
      <w:r w:rsidRPr="0003032E">
        <w:rPr>
          <w:b/>
          <w:bCs/>
          <w:lang w:val="tr-TR"/>
        </w:rPr>
        <w:t>equal</w:t>
      </w:r>
      <w:proofErr w:type="spellEnd"/>
      <w:r w:rsidRPr="0003032E">
        <w:rPr>
          <w:b/>
          <w:bCs/>
          <w:lang w:val="tr-TR"/>
        </w:rPr>
        <w:t xml:space="preserve"> — </w:t>
      </w:r>
      <w:proofErr w:type="spellStart"/>
      <w:r w:rsidRPr="0003032E">
        <w:rPr>
          <w:b/>
          <w:bCs/>
          <w:lang w:val="tr-TR"/>
        </w:rPr>
        <w:t>what</w:t>
      </w:r>
      <w:proofErr w:type="spellEnd"/>
      <w:r w:rsidRPr="0003032E">
        <w:rPr>
          <w:b/>
          <w:bCs/>
          <w:lang w:val="tr-TR"/>
        </w:rPr>
        <w:t xml:space="preserve"> </w:t>
      </w:r>
      <w:proofErr w:type="spellStart"/>
      <w:r w:rsidRPr="0003032E">
        <w:rPr>
          <w:b/>
          <w:bCs/>
          <w:lang w:val="tr-TR"/>
        </w:rPr>
        <w:t>your</w:t>
      </w:r>
      <w:proofErr w:type="spellEnd"/>
      <w:r w:rsidRPr="0003032E">
        <w:rPr>
          <w:b/>
          <w:bCs/>
          <w:lang w:val="tr-TR"/>
        </w:rPr>
        <w:t xml:space="preserve"> </w:t>
      </w:r>
      <w:proofErr w:type="spellStart"/>
      <w:r w:rsidRPr="0003032E">
        <w:rPr>
          <w:b/>
          <w:bCs/>
          <w:lang w:val="tr-TR"/>
        </w:rPr>
        <w:t>child</w:t>
      </w:r>
      <w:proofErr w:type="spellEnd"/>
      <w:r w:rsidRPr="0003032E">
        <w:rPr>
          <w:b/>
          <w:bCs/>
          <w:lang w:val="tr-TR"/>
        </w:rPr>
        <w:t xml:space="preserve"> </w:t>
      </w:r>
      <w:proofErr w:type="spellStart"/>
      <w:r w:rsidRPr="0003032E">
        <w:rPr>
          <w:b/>
          <w:bCs/>
          <w:lang w:val="tr-TR"/>
        </w:rPr>
        <w:t>watches</w:t>
      </w:r>
      <w:proofErr w:type="spellEnd"/>
      <w:r w:rsidRPr="0003032E">
        <w:rPr>
          <w:b/>
          <w:bCs/>
          <w:lang w:val="tr-TR"/>
        </w:rPr>
        <w:t xml:space="preserve"> </w:t>
      </w:r>
      <w:proofErr w:type="spellStart"/>
      <w:r w:rsidRPr="0003032E">
        <w:rPr>
          <w:b/>
          <w:bCs/>
          <w:lang w:val="tr-TR"/>
        </w:rPr>
        <w:t>matters</w:t>
      </w:r>
      <w:proofErr w:type="spellEnd"/>
      <w:r w:rsidRPr="0003032E">
        <w:rPr>
          <w:b/>
          <w:bCs/>
          <w:lang w:val="tr-TR"/>
        </w:rPr>
        <w:t xml:space="preserve"> </w:t>
      </w:r>
      <w:proofErr w:type="spellStart"/>
      <w:r w:rsidRPr="0003032E">
        <w:rPr>
          <w:b/>
          <w:bCs/>
          <w:lang w:val="tr-TR"/>
        </w:rPr>
        <w:t>just</w:t>
      </w:r>
      <w:proofErr w:type="spellEnd"/>
      <w:r w:rsidRPr="0003032E">
        <w:rPr>
          <w:b/>
          <w:bCs/>
          <w:lang w:val="tr-TR"/>
        </w:rPr>
        <w:t xml:space="preserve"> as </w:t>
      </w:r>
      <w:proofErr w:type="spellStart"/>
      <w:r w:rsidRPr="0003032E">
        <w:rPr>
          <w:b/>
          <w:bCs/>
          <w:lang w:val="tr-TR"/>
        </w:rPr>
        <w:t>much</w:t>
      </w:r>
      <w:proofErr w:type="spellEnd"/>
      <w:r w:rsidRPr="0003032E">
        <w:rPr>
          <w:b/>
          <w:bCs/>
          <w:lang w:val="tr-TR"/>
        </w:rPr>
        <w:t xml:space="preserve"> as how </w:t>
      </w:r>
      <w:proofErr w:type="spellStart"/>
      <w:r w:rsidRPr="0003032E">
        <w:rPr>
          <w:b/>
          <w:bCs/>
          <w:lang w:val="tr-TR"/>
        </w:rPr>
        <w:t>long</w:t>
      </w:r>
      <w:proofErr w:type="spellEnd"/>
      <w:r w:rsidRPr="0003032E">
        <w:rPr>
          <w:b/>
          <w:bCs/>
          <w:lang w:val="tr-TR"/>
        </w:rPr>
        <w:t xml:space="preserve"> they </w:t>
      </w:r>
      <w:proofErr w:type="spellStart"/>
      <w:r w:rsidRPr="0003032E">
        <w:rPr>
          <w:b/>
          <w:bCs/>
          <w:lang w:val="tr-TR"/>
        </w:rPr>
        <w:t>watch</w:t>
      </w:r>
      <w:proofErr w:type="spellEnd"/>
      <w:r w:rsidRPr="0003032E">
        <w:rPr>
          <w:b/>
          <w:bCs/>
          <w:lang w:val="tr-TR"/>
        </w:rPr>
        <w:t>."</w:t>
      </w:r>
    </w:p>
    <w:p w14:paraId="7F3CA57B"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massive</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Shanghai</w:t>
      </w:r>
      <w:proofErr w:type="spellEnd"/>
      <w:r w:rsidRPr="0003032E">
        <w:rPr>
          <w:lang w:val="tr-TR"/>
        </w:rPr>
        <w:t xml:space="preserve"> </w:t>
      </w:r>
      <w:proofErr w:type="spellStart"/>
      <w:r w:rsidRPr="0003032E">
        <w:rPr>
          <w:lang w:val="tr-TR"/>
        </w:rPr>
        <w:t>followed</w:t>
      </w:r>
      <w:proofErr w:type="spellEnd"/>
      <w:r w:rsidRPr="0003032E">
        <w:rPr>
          <w:lang w:val="tr-TR"/>
        </w:rPr>
        <w:t xml:space="preserve"> </w:t>
      </w:r>
      <w:proofErr w:type="spellStart"/>
      <w:r w:rsidRPr="0003032E">
        <w:rPr>
          <w:lang w:val="tr-TR"/>
        </w:rPr>
        <w:t>nearly</w:t>
      </w:r>
      <w:proofErr w:type="spellEnd"/>
      <w:r w:rsidRPr="0003032E">
        <w:rPr>
          <w:lang w:val="tr-TR"/>
        </w:rPr>
        <w:t xml:space="preserve"> </w:t>
      </w:r>
      <w:r w:rsidRPr="0003032E">
        <w:rPr>
          <w:b/>
          <w:bCs/>
          <w:lang w:val="tr-TR"/>
        </w:rPr>
        <w:t xml:space="preserve">16,000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aged</w:t>
      </w:r>
      <w:proofErr w:type="spellEnd"/>
      <w:r w:rsidRPr="0003032E">
        <w:rPr>
          <w:b/>
          <w:bCs/>
          <w:lang w:val="tr-TR"/>
        </w:rPr>
        <w:t xml:space="preserve"> 3 </w:t>
      </w:r>
      <w:proofErr w:type="spellStart"/>
      <w:r w:rsidRPr="0003032E">
        <w:rPr>
          <w:b/>
          <w:bCs/>
          <w:lang w:val="tr-TR"/>
        </w:rPr>
        <w:t>to</w:t>
      </w:r>
      <w:proofErr w:type="spellEnd"/>
      <w:r w:rsidRPr="0003032E">
        <w:rPr>
          <w:b/>
          <w:bCs/>
          <w:lang w:val="tr-TR"/>
        </w:rPr>
        <w:t xml:space="preserve"> 6</w:t>
      </w:r>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discovered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both</w:t>
      </w:r>
      <w:proofErr w:type="spellEnd"/>
      <w:r w:rsidRPr="0003032E">
        <w:rPr>
          <w:b/>
          <w:bCs/>
          <w:lang w:val="tr-TR"/>
        </w:rPr>
        <w:t xml:space="preserve"> total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type</w:t>
      </w:r>
      <w:proofErr w:type="spellEnd"/>
      <w:r w:rsidRPr="0003032E">
        <w:rPr>
          <w:b/>
          <w:bCs/>
          <w:lang w:val="tr-TR"/>
        </w:rPr>
        <w:t xml:space="preserve"> of </w:t>
      </w:r>
      <w:proofErr w:type="spellStart"/>
      <w:r w:rsidRPr="0003032E">
        <w:rPr>
          <w:b/>
          <w:bCs/>
          <w:lang w:val="tr-TR"/>
        </w:rPr>
        <w:t>content</w:t>
      </w:r>
      <w:proofErr w:type="spellEnd"/>
      <w:r w:rsidRPr="0003032E">
        <w:rPr>
          <w:b/>
          <w:bCs/>
          <w:lang w:val="tr-TR"/>
        </w:rPr>
        <w:t xml:space="preserve">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are</w:t>
      </w:r>
      <w:proofErr w:type="spellEnd"/>
      <w:r w:rsidRPr="0003032E">
        <w:rPr>
          <w:b/>
          <w:bCs/>
          <w:lang w:val="tr-TR"/>
        </w:rPr>
        <w:t xml:space="preserve"> </w:t>
      </w:r>
      <w:proofErr w:type="spellStart"/>
      <w:r w:rsidRPr="0003032E">
        <w:rPr>
          <w:b/>
          <w:bCs/>
          <w:lang w:val="tr-TR"/>
        </w:rPr>
        <w:t>exposed</w:t>
      </w:r>
      <w:proofErr w:type="spellEnd"/>
      <w:r w:rsidRPr="0003032E">
        <w:rPr>
          <w:b/>
          <w:bCs/>
          <w:lang w:val="tr-TR"/>
        </w:rPr>
        <w:t xml:space="preserve"> </w:t>
      </w:r>
      <w:proofErr w:type="spellStart"/>
      <w:r w:rsidRPr="0003032E">
        <w:rPr>
          <w:b/>
          <w:bCs/>
          <w:lang w:val="tr-TR"/>
        </w:rPr>
        <w:t>to</w:t>
      </w:r>
      <w:proofErr w:type="spellEnd"/>
      <w:r w:rsidRPr="0003032E">
        <w:rPr>
          <w:lang w:val="tr-TR"/>
        </w:rPr>
        <w:t xml:space="preserve"> </w:t>
      </w:r>
      <w:proofErr w:type="spellStart"/>
      <w:r w:rsidRPr="0003032E">
        <w:rPr>
          <w:lang w:val="tr-TR"/>
        </w:rPr>
        <w:t>play</w:t>
      </w:r>
      <w:proofErr w:type="spellEnd"/>
      <w:r w:rsidRPr="0003032E">
        <w:rPr>
          <w:lang w:val="tr-TR"/>
        </w:rPr>
        <w:t xml:space="preserve"> a </w:t>
      </w:r>
      <w:proofErr w:type="spellStart"/>
      <w:r w:rsidRPr="0003032E">
        <w:rPr>
          <w:lang w:val="tr-TR"/>
        </w:rPr>
        <w:t>major</w:t>
      </w:r>
      <w:proofErr w:type="spellEnd"/>
      <w:r w:rsidRPr="0003032E">
        <w:rPr>
          <w:lang w:val="tr-TR"/>
        </w:rPr>
        <w:t xml:space="preserve"> role in </w:t>
      </w:r>
      <w:proofErr w:type="spellStart"/>
      <w:r w:rsidRPr="0003032E">
        <w:rPr>
          <w:lang w:val="tr-TR"/>
        </w:rPr>
        <w:t>their</w:t>
      </w:r>
      <w:proofErr w:type="spellEnd"/>
      <w:r w:rsidRPr="0003032E">
        <w:rPr>
          <w:lang w:val="tr-TR"/>
        </w:rPr>
        <w:t xml:space="preserve"> </w:t>
      </w:r>
      <w:proofErr w:type="spellStart"/>
      <w:r w:rsidRPr="0003032E">
        <w:rPr>
          <w:b/>
          <w:bCs/>
          <w:lang w:val="tr-TR"/>
        </w:rPr>
        <w:t>mental</w:t>
      </w:r>
      <w:proofErr w:type="spellEnd"/>
      <w:r w:rsidRPr="0003032E">
        <w:rPr>
          <w:b/>
          <w:bCs/>
          <w:lang w:val="tr-TR"/>
        </w:rPr>
        <w:t xml:space="preserve"> </w:t>
      </w:r>
      <w:proofErr w:type="spellStart"/>
      <w:r w:rsidRPr="0003032E">
        <w:rPr>
          <w:b/>
          <w:bCs/>
          <w:lang w:val="tr-TR"/>
        </w:rPr>
        <w:t>health</w:t>
      </w:r>
      <w:proofErr w:type="spellEnd"/>
      <w:r w:rsidRPr="0003032E">
        <w:rPr>
          <w:lang w:val="tr-TR"/>
        </w:rPr>
        <w:t>.</w:t>
      </w:r>
    </w:p>
    <w:p w14:paraId="54A560DC" w14:textId="77777777" w:rsidR="0003032E" w:rsidRPr="0003032E" w:rsidRDefault="0003032E" w:rsidP="0003032E">
      <w:pPr>
        <w:spacing w:before="100" w:beforeAutospacing="1" w:after="100" w:afterAutospacing="1"/>
        <w:rPr>
          <w:lang w:val="tr-TR"/>
        </w:rPr>
      </w:pPr>
      <w:proofErr w:type="spellStart"/>
      <w:r w:rsidRPr="0003032E">
        <w:rPr>
          <w:lang w:val="tr-TR"/>
        </w:rPr>
        <w:t>Here’s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key</w:t>
      </w:r>
      <w:proofErr w:type="spellEnd"/>
      <w:r w:rsidRPr="0003032E">
        <w:rPr>
          <w:lang w:val="tr-TR"/>
        </w:rPr>
        <w:t xml:space="preserve"> </w:t>
      </w:r>
      <w:proofErr w:type="spellStart"/>
      <w:r w:rsidRPr="0003032E">
        <w:rPr>
          <w:lang w:val="tr-TR"/>
        </w:rPr>
        <w:t>finding</w:t>
      </w:r>
      <w:proofErr w:type="spellEnd"/>
      <w:r w:rsidRPr="0003032E">
        <w:rPr>
          <w:lang w:val="tr-TR"/>
        </w:rPr>
        <w:t>:</w:t>
      </w:r>
    </w:p>
    <w:p w14:paraId="6781B774" w14:textId="77777777" w:rsidR="0003032E" w:rsidRPr="0003032E" w:rsidRDefault="0003032E" w:rsidP="0003032E">
      <w:pPr>
        <w:numPr>
          <w:ilvl w:val="0"/>
          <w:numId w:val="20"/>
        </w:numPr>
        <w:spacing w:before="100" w:beforeAutospacing="1" w:after="100" w:afterAutospacing="1"/>
        <w:rPr>
          <w:lang w:val="tr-TR"/>
        </w:rPr>
      </w:pPr>
      <w:proofErr w:type="spellStart"/>
      <w:r w:rsidRPr="0003032E">
        <w:rPr>
          <w:b/>
          <w:bCs/>
          <w:lang w:val="tr-TR"/>
        </w:rPr>
        <w:t>More</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 </w:t>
      </w:r>
      <w:proofErr w:type="spellStart"/>
      <w:r w:rsidRPr="0003032E">
        <w:rPr>
          <w:b/>
          <w:bCs/>
          <w:lang w:val="tr-TR"/>
        </w:rPr>
        <w:t>higher</w:t>
      </w:r>
      <w:proofErr w:type="spellEnd"/>
      <w:r w:rsidRPr="0003032E">
        <w:rPr>
          <w:b/>
          <w:bCs/>
          <w:lang w:val="tr-TR"/>
        </w:rPr>
        <w:t xml:space="preserve"> risk </w:t>
      </w:r>
      <w:proofErr w:type="spellStart"/>
      <w:r w:rsidRPr="0003032E">
        <w:rPr>
          <w:b/>
          <w:bCs/>
          <w:lang w:val="tr-TR"/>
        </w:rPr>
        <w:t>for</w:t>
      </w:r>
      <w:proofErr w:type="spellEnd"/>
      <w:r w:rsidRPr="0003032E">
        <w:rPr>
          <w:b/>
          <w:bCs/>
          <w:lang w:val="tr-TR"/>
        </w:rPr>
        <w:t xml:space="preserve"> </w:t>
      </w:r>
      <w:proofErr w:type="spellStart"/>
      <w:r w:rsidRPr="0003032E">
        <w:rPr>
          <w:b/>
          <w:bCs/>
          <w:lang w:val="tr-TR"/>
        </w:rPr>
        <w:t>emotional</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behavioral</w:t>
      </w:r>
      <w:proofErr w:type="spellEnd"/>
      <w:r w:rsidRPr="0003032E">
        <w:rPr>
          <w:b/>
          <w:bCs/>
          <w:lang w:val="tr-TR"/>
        </w:rPr>
        <w:t xml:space="preserve"> </w:t>
      </w:r>
      <w:proofErr w:type="spellStart"/>
      <w:r w:rsidRPr="0003032E">
        <w:rPr>
          <w:b/>
          <w:bCs/>
          <w:lang w:val="tr-TR"/>
        </w:rPr>
        <w:t>problems</w:t>
      </w:r>
      <w:proofErr w:type="spellEnd"/>
      <w:r w:rsidRPr="0003032E">
        <w:rPr>
          <w:b/>
          <w:bCs/>
          <w:lang w:val="tr-TR"/>
        </w:rPr>
        <w:t>.</w:t>
      </w:r>
    </w:p>
    <w:p w14:paraId="7667CDAE" w14:textId="77777777" w:rsidR="0003032E" w:rsidRPr="0003032E" w:rsidRDefault="0003032E" w:rsidP="0003032E">
      <w:pPr>
        <w:numPr>
          <w:ilvl w:val="0"/>
          <w:numId w:val="20"/>
        </w:numPr>
        <w:spacing w:before="100" w:beforeAutospacing="1" w:after="100" w:afterAutospacing="1"/>
        <w:rPr>
          <w:lang w:val="tr-TR"/>
        </w:rPr>
      </w:pPr>
      <w:r w:rsidRPr="0003032E">
        <w:rPr>
          <w:lang w:val="tr-TR"/>
        </w:rPr>
        <w:t xml:space="preserve">But </w:t>
      </w:r>
      <w:proofErr w:type="spellStart"/>
      <w:r w:rsidRPr="0003032E">
        <w:rPr>
          <w:lang w:val="tr-TR"/>
        </w:rPr>
        <w:t>kids</w:t>
      </w:r>
      <w:proofErr w:type="spellEnd"/>
      <w:r w:rsidRPr="0003032E">
        <w:rPr>
          <w:lang w:val="tr-TR"/>
        </w:rPr>
        <w:t xml:space="preserve"> </w:t>
      </w:r>
      <w:proofErr w:type="spellStart"/>
      <w:r w:rsidRPr="0003032E">
        <w:rPr>
          <w:lang w:val="tr-TR"/>
        </w:rPr>
        <w:t>who</w:t>
      </w:r>
      <w:proofErr w:type="spellEnd"/>
      <w:r w:rsidRPr="0003032E">
        <w:rPr>
          <w:lang w:val="tr-TR"/>
        </w:rPr>
        <w:t xml:space="preserve"> </w:t>
      </w:r>
      <w:proofErr w:type="spellStart"/>
      <w:r w:rsidRPr="0003032E">
        <w:rPr>
          <w:lang w:val="tr-TR"/>
        </w:rPr>
        <w:t>watched</w:t>
      </w:r>
      <w:proofErr w:type="spellEnd"/>
      <w:r w:rsidRPr="0003032E">
        <w:rPr>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programs</w:t>
      </w:r>
      <w:proofErr w:type="spellEnd"/>
      <w:r w:rsidRPr="0003032E">
        <w:rPr>
          <w:lang w:val="tr-TR"/>
        </w:rPr>
        <w:t xml:space="preserve"> had </w:t>
      </w:r>
      <w:proofErr w:type="spellStart"/>
      <w:r w:rsidRPr="0003032E">
        <w:rPr>
          <w:b/>
          <w:bCs/>
          <w:lang w:val="tr-TR"/>
        </w:rPr>
        <w:t>lower</w:t>
      </w:r>
      <w:proofErr w:type="spellEnd"/>
      <w:r w:rsidRPr="0003032E">
        <w:rPr>
          <w:b/>
          <w:bCs/>
          <w:lang w:val="tr-TR"/>
        </w:rPr>
        <w:t xml:space="preserve"> </w:t>
      </w:r>
      <w:proofErr w:type="spellStart"/>
      <w:r w:rsidRPr="0003032E">
        <w:rPr>
          <w:b/>
          <w:bCs/>
          <w:lang w:val="tr-TR"/>
        </w:rPr>
        <w:t>risks</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issues</w:t>
      </w:r>
      <w:proofErr w:type="spellEnd"/>
      <w:r w:rsidRPr="0003032E">
        <w:rPr>
          <w:lang w:val="tr-TR"/>
        </w:rPr>
        <w:t>.</w:t>
      </w:r>
    </w:p>
    <w:p w14:paraId="074A85AC" w14:textId="77777777" w:rsidR="0003032E" w:rsidRPr="0003032E" w:rsidRDefault="0003032E" w:rsidP="0003032E">
      <w:pPr>
        <w:numPr>
          <w:ilvl w:val="0"/>
          <w:numId w:val="20"/>
        </w:numPr>
        <w:spacing w:before="100" w:beforeAutospacing="1" w:after="100" w:afterAutospacing="1"/>
        <w:rPr>
          <w:lang w:val="tr-TR"/>
        </w:rPr>
      </w:pPr>
      <w:r w:rsidRPr="0003032E">
        <w:rPr>
          <w:lang w:val="tr-TR"/>
        </w:rPr>
        <w:t xml:space="preserve">On </w:t>
      </w:r>
      <w:proofErr w:type="spellStart"/>
      <w:r w:rsidRPr="0003032E">
        <w:rPr>
          <w:lang w:val="tr-TR"/>
        </w:rPr>
        <w:t>the</w:t>
      </w:r>
      <w:proofErr w:type="spellEnd"/>
      <w:r w:rsidRPr="0003032E">
        <w:rPr>
          <w:lang w:val="tr-TR"/>
        </w:rPr>
        <w:t xml:space="preserve"> </w:t>
      </w:r>
      <w:proofErr w:type="spellStart"/>
      <w:r w:rsidRPr="0003032E">
        <w:rPr>
          <w:lang w:val="tr-TR"/>
        </w:rPr>
        <w:t>other</w:t>
      </w:r>
      <w:proofErr w:type="spellEnd"/>
      <w:r w:rsidRPr="0003032E">
        <w:rPr>
          <w:lang w:val="tr-TR"/>
        </w:rPr>
        <w:t xml:space="preserve"> </w:t>
      </w:r>
      <w:proofErr w:type="spellStart"/>
      <w:r w:rsidRPr="0003032E">
        <w:rPr>
          <w:lang w:val="tr-TR"/>
        </w:rPr>
        <w:t>hand</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b/>
          <w:bCs/>
          <w:lang w:val="tr-TR"/>
        </w:rPr>
        <w:t>non</w:t>
      </w:r>
      <w:proofErr w:type="spellEnd"/>
      <w:r w:rsidRPr="0003032E">
        <w:rPr>
          <w:b/>
          <w:bCs/>
          <w:lang w:val="tr-TR"/>
        </w:rPr>
        <w:t>–</w:t>
      </w:r>
      <w:proofErr w:type="spellStart"/>
      <w:r w:rsidRPr="0003032E">
        <w:rPr>
          <w:b/>
          <w:bCs/>
          <w:lang w:val="tr-TR"/>
        </w:rPr>
        <w:t>child-directed</w:t>
      </w:r>
      <w:proofErr w:type="spellEnd"/>
      <w:r w:rsidRPr="0003032E">
        <w:rPr>
          <w:b/>
          <w:bCs/>
          <w:lang w:val="tr-TR"/>
        </w:rPr>
        <w:t xml:space="preserve"> </w:t>
      </w:r>
      <w:proofErr w:type="spellStart"/>
      <w:r w:rsidRPr="0003032E">
        <w:rPr>
          <w:b/>
          <w:bCs/>
          <w:lang w:val="tr-TR"/>
        </w:rPr>
        <w:t>programs</w:t>
      </w:r>
      <w:proofErr w:type="spellEnd"/>
      <w:r w:rsidRPr="0003032E">
        <w:rPr>
          <w:lang w:val="tr-TR"/>
        </w:rPr>
        <w:t xml:space="preserve"> (</w:t>
      </w:r>
      <w:proofErr w:type="spellStart"/>
      <w:r w:rsidRPr="0003032E">
        <w:rPr>
          <w:lang w:val="tr-TR"/>
        </w:rPr>
        <w:t>such</w:t>
      </w:r>
      <w:proofErr w:type="spellEnd"/>
      <w:r w:rsidRPr="0003032E">
        <w:rPr>
          <w:lang w:val="tr-TR"/>
        </w:rPr>
        <w:t xml:space="preserve"> as </w:t>
      </w:r>
      <w:proofErr w:type="spellStart"/>
      <w:r w:rsidRPr="0003032E">
        <w:rPr>
          <w:lang w:val="tr-TR"/>
        </w:rPr>
        <w:t>adult</w:t>
      </w:r>
      <w:proofErr w:type="spellEnd"/>
      <w:r w:rsidRPr="0003032E">
        <w:rPr>
          <w:lang w:val="tr-TR"/>
        </w:rPr>
        <w:t xml:space="preserve"> TV </w:t>
      </w:r>
      <w:proofErr w:type="spellStart"/>
      <w:r w:rsidRPr="0003032E">
        <w:rPr>
          <w:lang w:val="tr-TR"/>
        </w:rPr>
        <w:t>content</w:t>
      </w:r>
      <w:proofErr w:type="spellEnd"/>
      <w:r w:rsidRPr="0003032E">
        <w:rPr>
          <w:lang w:val="tr-TR"/>
        </w:rPr>
        <w:t xml:space="preserve">) </w:t>
      </w:r>
      <w:proofErr w:type="spellStart"/>
      <w:r w:rsidRPr="0003032E">
        <w:rPr>
          <w:lang w:val="tr-TR"/>
        </w:rPr>
        <w:t>nearly</w:t>
      </w:r>
      <w:proofErr w:type="spellEnd"/>
      <w:r w:rsidRPr="0003032E">
        <w:rPr>
          <w:lang w:val="tr-TR"/>
        </w:rPr>
        <w:t xml:space="preserve"> </w:t>
      </w:r>
      <w:proofErr w:type="spellStart"/>
      <w:r w:rsidRPr="0003032E">
        <w:rPr>
          <w:b/>
          <w:bCs/>
          <w:lang w:val="tr-TR"/>
        </w:rPr>
        <w:t>tripled</w:t>
      </w:r>
      <w:proofErr w:type="spellEnd"/>
      <w:r w:rsidRPr="0003032E">
        <w:rPr>
          <w:lang w:val="tr-TR"/>
        </w:rPr>
        <w:t xml:space="preserve"> </w:t>
      </w:r>
      <w:proofErr w:type="spellStart"/>
      <w:r w:rsidRPr="0003032E">
        <w:rPr>
          <w:lang w:val="tr-TR"/>
        </w:rPr>
        <w:t>the</w:t>
      </w:r>
      <w:proofErr w:type="spellEnd"/>
      <w:r w:rsidRPr="0003032E">
        <w:rPr>
          <w:lang w:val="tr-TR"/>
        </w:rPr>
        <w:t xml:space="preserve"> risk </w:t>
      </w:r>
      <w:proofErr w:type="spellStart"/>
      <w:r w:rsidRPr="0003032E">
        <w:rPr>
          <w:lang w:val="tr-TR"/>
        </w:rPr>
        <w:t>for</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problems</w:t>
      </w:r>
      <w:proofErr w:type="spellEnd"/>
      <w:r w:rsidRPr="0003032E">
        <w:rPr>
          <w:lang w:val="tr-TR"/>
        </w:rPr>
        <w:t>.</w:t>
      </w:r>
    </w:p>
    <w:p w14:paraId="50F6DBE5" w14:textId="77777777" w:rsidR="0003032E" w:rsidRPr="0003032E" w:rsidRDefault="0003032E" w:rsidP="0003032E">
      <w:pPr>
        <w:spacing w:before="100" w:beforeAutospacing="1" w:after="100" w:afterAutospacing="1"/>
        <w:rPr>
          <w:lang w:val="tr-TR"/>
        </w:rPr>
      </w:pPr>
      <w:proofErr w:type="spellStart"/>
      <w:r w:rsidRPr="0003032E">
        <w:rPr>
          <w:lang w:val="tr-TR"/>
        </w:rPr>
        <w:t>Interestingly</w:t>
      </w:r>
      <w:proofErr w:type="spellEnd"/>
      <w:r w:rsidRPr="0003032E">
        <w:rPr>
          <w:lang w:val="tr-TR"/>
        </w:rPr>
        <w:t xml:space="preserve">, </w:t>
      </w:r>
      <w:proofErr w:type="spellStart"/>
      <w:r w:rsidRPr="0003032E">
        <w:rPr>
          <w:lang w:val="tr-TR"/>
        </w:rPr>
        <w:t>there</w:t>
      </w:r>
      <w:proofErr w:type="spellEnd"/>
      <w:r w:rsidRPr="0003032E">
        <w:rPr>
          <w:lang w:val="tr-TR"/>
        </w:rPr>
        <w:t xml:space="preserve"> </w:t>
      </w:r>
      <w:proofErr w:type="spellStart"/>
      <w:r w:rsidRPr="0003032E">
        <w:rPr>
          <w:lang w:val="tr-TR"/>
        </w:rPr>
        <w:t>was</w:t>
      </w:r>
      <w:proofErr w:type="spellEnd"/>
      <w:r w:rsidRPr="0003032E">
        <w:rPr>
          <w:lang w:val="tr-TR"/>
        </w:rPr>
        <w:t xml:space="preserve"> </w:t>
      </w:r>
      <w:proofErr w:type="spellStart"/>
      <w:r w:rsidRPr="0003032E">
        <w:rPr>
          <w:b/>
          <w:bCs/>
          <w:lang w:val="tr-TR"/>
        </w:rPr>
        <w:t>no</w:t>
      </w:r>
      <w:proofErr w:type="spellEnd"/>
      <w:r w:rsidRPr="0003032E">
        <w:rPr>
          <w:b/>
          <w:bCs/>
          <w:lang w:val="tr-TR"/>
        </w:rPr>
        <w:t xml:space="preserve"> </w:t>
      </w:r>
      <w:proofErr w:type="spellStart"/>
      <w:r w:rsidRPr="0003032E">
        <w:rPr>
          <w:b/>
          <w:bCs/>
          <w:lang w:val="tr-TR"/>
        </w:rPr>
        <w:t>significant</w:t>
      </w:r>
      <w:proofErr w:type="spellEnd"/>
      <w:r w:rsidRPr="0003032E">
        <w:rPr>
          <w:b/>
          <w:bCs/>
          <w:lang w:val="tr-TR"/>
        </w:rPr>
        <w:t xml:space="preserve"> link</w:t>
      </w:r>
      <w:r w:rsidRPr="0003032E">
        <w:rPr>
          <w:lang w:val="tr-TR"/>
        </w:rPr>
        <w:t xml:space="preserve"> </w:t>
      </w:r>
      <w:proofErr w:type="spellStart"/>
      <w:r w:rsidRPr="0003032E">
        <w:rPr>
          <w:lang w:val="tr-TR"/>
        </w:rPr>
        <w:t>between</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entertainment</w:t>
      </w:r>
      <w:proofErr w:type="spellEnd"/>
      <w:r w:rsidRPr="0003032E">
        <w:rPr>
          <w:lang w:val="tr-TR"/>
        </w:rPr>
        <w:t xml:space="preserve"> </w:t>
      </w:r>
      <w:proofErr w:type="spellStart"/>
      <w:r w:rsidRPr="0003032E">
        <w:rPr>
          <w:lang w:val="tr-TR"/>
        </w:rPr>
        <w:t>content</w:t>
      </w:r>
      <w:proofErr w:type="spellEnd"/>
      <w:r w:rsidRPr="0003032E">
        <w:rPr>
          <w:lang w:val="tr-TR"/>
        </w:rPr>
        <w:t xml:space="preserve">, </w:t>
      </w:r>
      <w:proofErr w:type="spellStart"/>
      <w:r w:rsidRPr="0003032E">
        <w:rPr>
          <w:lang w:val="tr-TR"/>
        </w:rPr>
        <w:t>games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media</w:t>
      </w:r>
      <w:proofErr w:type="spellEnd"/>
      <w:r w:rsidRPr="0003032E">
        <w:rPr>
          <w:lang w:val="tr-TR"/>
        </w:rPr>
        <w:t xml:space="preserve">. </w:t>
      </w:r>
      <w:proofErr w:type="spellStart"/>
      <w:r w:rsidRPr="0003032E">
        <w:rPr>
          <w:lang w:val="tr-TR"/>
        </w:rPr>
        <w:t>However</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who</w:t>
      </w:r>
      <w:proofErr w:type="spellEnd"/>
      <w:r w:rsidRPr="0003032E">
        <w:rPr>
          <w:lang w:val="tr-TR"/>
        </w:rPr>
        <w:t xml:space="preserve"> </w:t>
      </w:r>
      <w:proofErr w:type="spellStart"/>
      <w:r w:rsidRPr="0003032E">
        <w:rPr>
          <w:lang w:val="tr-TR"/>
        </w:rPr>
        <w:t>watched</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media</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games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most</w:t>
      </w:r>
      <w:proofErr w:type="spellEnd"/>
      <w:r w:rsidRPr="0003032E">
        <w:rPr>
          <w:lang w:val="tr-TR"/>
        </w:rPr>
        <w:t xml:space="preserve"> </w:t>
      </w:r>
      <w:proofErr w:type="spellStart"/>
      <w:r w:rsidRPr="0003032E">
        <w:rPr>
          <w:lang w:val="tr-TR"/>
        </w:rPr>
        <w:t>often</w:t>
      </w:r>
      <w:proofErr w:type="spellEnd"/>
      <w:r w:rsidRPr="0003032E">
        <w:rPr>
          <w:lang w:val="tr-TR"/>
        </w:rPr>
        <w:t xml:space="preserve"> </w:t>
      </w:r>
      <w:proofErr w:type="spellStart"/>
      <w:r w:rsidRPr="0003032E">
        <w:rPr>
          <w:lang w:val="tr-TR"/>
        </w:rPr>
        <w:t>also</w:t>
      </w:r>
      <w:proofErr w:type="spellEnd"/>
      <w:r w:rsidRPr="0003032E">
        <w:rPr>
          <w:lang w:val="tr-TR"/>
        </w:rPr>
        <w:t xml:space="preserve"> had </w:t>
      </w:r>
      <w:proofErr w:type="spellStart"/>
      <w:r w:rsidRPr="0003032E">
        <w:rPr>
          <w:b/>
          <w:bCs/>
          <w:lang w:val="tr-TR"/>
        </w:rPr>
        <w:t>longer</w:t>
      </w:r>
      <w:proofErr w:type="spellEnd"/>
      <w:r w:rsidRPr="0003032E">
        <w:rPr>
          <w:b/>
          <w:bCs/>
          <w:lang w:val="tr-TR"/>
        </w:rPr>
        <w:t xml:space="preserve"> </w:t>
      </w:r>
      <w:proofErr w:type="spellStart"/>
      <w:r w:rsidRPr="0003032E">
        <w:rPr>
          <w:b/>
          <w:bCs/>
          <w:lang w:val="tr-TR"/>
        </w:rPr>
        <w:t>overall</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 xml:space="preserve">, </w:t>
      </w:r>
      <w:proofErr w:type="spellStart"/>
      <w:r w:rsidRPr="0003032E">
        <w:rPr>
          <w:lang w:val="tr-TR"/>
        </w:rPr>
        <w:t>which</w:t>
      </w:r>
      <w:proofErr w:type="spellEnd"/>
      <w:r w:rsidRPr="0003032E">
        <w:rPr>
          <w:lang w:val="tr-TR"/>
        </w:rPr>
        <w:t xml:space="preserve"> </w:t>
      </w:r>
      <w:proofErr w:type="spellStart"/>
      <w:r w:rsidRPr="0003032E">
        <w:rPr>
          <w:lang w:val="tr-TR"/>
        </w:rPr>
        <w:t>still</w:t>
      </w:r>
      <w:proofErr w:type="spellEnd"/>
      <w:r w:rsidRPr="0003032E">
        <w:rPr>
          <w:lang w:val="tr-TR"/>
        </w:rPr>
        <w:t xml:space="preserve"> </w:t>
      </w:r>
      <w:proofErr w:type="spellStart"/>
      <w:r w:rsidRPr="0003032E">
        <w:rPr>
          <w:lang w:val="tr-TR"/>
        </w:rPr>
        <w:t>increased</w:t>
      </w:r>
      <w:proofErr w:type="spellEnd"/>
      <w:r w:rsidRPr="0003032E">
        <w:rPr>
          <w:lang w:val="tr-TR"/>
        </w:rPr>
        <w:t xml:space="preserve"> </w:t>
      </w:r>
      <w:proofErr w:type="spellStart"/>
      <w:r w:rsidRPr="0003032E">
        <w:rPr>
          <w:lang w:val="tr-TR"/>
        </w:rPr>
        <w:t>their</w:t>
      </w:r>
      <w:proofErr w:type="spellEnd"/>
      <w:r w:rsidRPr="0003032E">
        <w:rPr>
          <w:lang w:val="tr-TR"/>
        </w:rPr>
        <w:t xml:space="preserve"> risk.</w:t>
      </w:r>
    </w:p>
    <w:p w14:paraId="295EB3D0" w14:textId="77777777" w:rsidR="0003032E" w:rsidRPr="0003032E" w:rsidRDefault="0003032E" w:rsidP="0003032E">
      <w:pPr>
        <w:spacing w:before="100" w:beforeAutospacing="1" w:after="100" w:afterAutospacing="1"/>
        <w:rPr>
          <w:lang w:val="tr-TR"/>
        </w:rPr>
      </w:pPr>
      <w:proofErr w:type="spellStart"/>
      <w:r w:rsidRPr="0003032E">
        <w:rPr>
          <w:lang w:val="tr-TR"/>
        </w:rPr>
        <w:t>The</w:t>
      </w:r>
      <w:proofErr w:type="spellEnd"/>
      <w:r w:rsidRPr="0003032E">
        <w:rPr>
          <w:lang w:val="tr-TR"/>
        </w:rPr>
        <w:t xml:space="preserve"> </w:t>
      </w:r>
      <w:proofErr w:type="spellStart"/>
      <w:r w:rsidRPr="0003032E">
        <w:rPr>
          <w:lang w:val="tr-TR"/>
        </w:rPr>
        <w:t>good</w:t>
      </w:r>
      <w:proofErr w:type="spellEnd"/>
      <w:r w:rsidRPr="0003032E">
        <w:rPr>
          <w:lang w:val="tr-TR"/>
        </w:rPr>
        <w:t xml:space="preserve"> </w:t>
      </w:r>
      <w:proofErr w:type="spellStart"/>
      <w:r w:rsidRPr="0003032E">
        <w:rPr>
          <w:lang w:val="tr-TR"/>
        </w:rPr>
        <w:t>news</w:t>
      </w:r>
      <w:proofErr w:type="spellEnd"/>
      <w:r w:rsidRPr="0003032E">
        <w:rPr>
          <w:lang w:val="tr-TR"/>
        </w:rPr>
        <w:t xml:space="preserve">? </w:t>
      </w:r>
      <w:proofErr w:type="spellStart"/>
      <w:r w:rsidRPr="0003032E">
        <w:rPr>
          <w:lang w:val="tr-TR"/>
        </w:rPr>
        <w:t>Watching</w:t>
      </w:r>
      <w:proofErr w:type="spellEnd"/>
      <w:r w:rsidRPr="0003032E">
        <w:rPr>
          <w:lang w:val="tr-TR"/>
        </w:rPr>
        <w:t xml:space="preserve"> </w:t>
      </w:r>
      <w:proofErr w:type="spellStart"/>
      <w:r w:rsidRPr="0003032E">
        <w:rPr>
          <w:lang w:val="tr-TR"/>
        </w:rPr>
        <w:t>educational</w:t>
      </w:r>
      <w:proofErr w:type="spellEnd"/>
      <w:r w:rsidRPr="0003032E">
        <w:rPr>
          <w:lang w:val="tr-TR"/>
        </w:rPr>
        <w:t xml:space="preserve"> </w:t>
      </w:r>
      <w:proofErr w:type="spellStart"/>
      <w:r w:rsidRPr="0003032E">
        <w:rPr>
          <w:lang w:val="tr-TR"/>
        </w:rPr>
        <w:t>programs</w:t>
      </w:r>
      <w:proofErr w:type="spellEnd"/>
      <w:r w:rsidRPr="0003032E">
        <w:rPr>
          <w:lang w:val="tr-TR"/>
        </w:rPr>
        <w:t xml:space="preserve"> </w:t>
      </w:r>
      <w:proofErr w:type="spellStart"/>
      <w:r w:rsidRPr="0003032E">
        <w:rPr>
          <w:b/>
          <w:bCs/>
          <w:lang w:val="tr-TR"/>
        </w:rPr>
        <w:t>with</w:t>
      </w:r>
      <w:proofErr w:type="spellEnd"/>
      <w:r w:rsidRPr="0003032E">
        <w:rPr>
          <w:b/>
          <w:bCs/>
          <w:lang w:val="tr-TR"/>
        </w:rPr>
        <w:t xml:space="preserve"> </w:t>
      </w:r>
      <w:proofErr w:type="spellStart"/>
      <w:r w:rsidRPr="0003032E">
        <w:rPr>
          <w:b/>
          <w:bCs/>
          <w:lang w:val="tr-TR"/>
        </w:rPr>
        <w:t>calm</w:t>
      </w:r>
      <w:proofErr w:type="spellEnd"/>
      <w:r w:rsidRPr="0003032E">
        <w:rPr>
          <w:b/>
          <w:bCs/>
          <w:lang w:val="tr-TR"/>
        </w:rPr>
        <w:t xml:space="preserve"> </w:t>
      </w:r>
      <w:proofErr w:type="spellStart"/>
      <w:r w:rsidRPr="0003032E">
        <w:rPr>
          <w:b/>
          <w:bCs/>
          <w:lang w:val="tr-TR"/>
        </w:rPr>
        <w:t>pacing</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prosocial</w:t>
      </w:r>
      <w:proofErr w:type="spellEnd"/>
      <w:r w:rsidRPr="0003032E">
        <w:rPr>
          <w:b/>
          <w:bCs/>
          <w:lang w:val="tr-TR"/>
        </w:rPr>
        <w:t xml:space="preserve"> </w:t>
      </w:r>
      <w:proofErr w:type="spellStart"/>
      <w:r w:rsidRPr="0003032E">
        <w:rPr>
          <w:b/>
          <w:bCs/>
          <w:lang w:val="tr-TR"/>
        </w:rPr>
        <w:t>messages</w:t>
      </w:r>
      <w:proofErr w:type="spellEnd"/>
      <w:r w:rsidRPr="0003032E">
        <w:rPr>
          <w:lang w:val="tr-TR"/>
        </w:rPr>
        <w:t xml:space="preserve"> </w:t>
      </w:r>
      <w:proofErr w:type="spellStart"/>
      <w:r w:rsidRPr="0003032E">
        <w:rPr>
          <w:lang w:val="tr-TR"/>
        </w:rPr>
        <w:t>helped</w:t>
      </w:r>
      <w:proofErr w:type="spellEnd"/>
      <w:r w:rsidRPr="0003032E">
        <w:rPr>
          <w:lang w:val="tr-TR"/>
        </w:rPr>
        <w:t xml:space="preserve"> </w:t>
      </w:r>
      <w:proofErr w:type="spellStart"/>
      <w:r w:rsidRPr="0003032E">
        <w:rPr>
          <w:lang w:val="tr-TR"/>
        </w:rPr>
        <w:t>reduce</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risks</w:t>
      </w:r>
      <w:proofErr w:type="spellEnd"/>
      <w:r w:rsidRPr="0003032E">
        <w:rPr>
          <w:lang w:val="tr-TR"/>
        </w:rPr>
        <w:t xml:space="preserve">. </w:t>
      </w:r>
      <w:proofErr w:type="spellStart"/>
      <w:r w:rsidRPr="0003032E">
        <w:rPr>
          <w:lang w:val="tr-TR"/>
        </w:rPr>
        <w:t>Parents</w:t>
      </w:r>
      <w:proofErr w:type="spellEnd"/>
      <w:r w:rsidRPr="0003032E">
        <w:rPr>
          <w:lang w:val="tr-TR"/>
        </w:rPr>
        <w:t xml:space="preserve"> </w:t>
      </w:r>
      <w:proofErr w:type="spellStart"/>
      <w:r w:rsidRPr="0003032E">
        <w:rPr>
          <w:lang w:val="tr-TR"/>
        </w:rPr>
        <w:t>should</w:t>
      </w:r>
      <w:proofErr w:type="spellEnd"/>
      <w:r w:rsidRPr="0003032E">
        <w:rPr>
          <w:lang w:val="tr-TR"/>
        </w:rPr>
        <w:t>:</w:t>
      </w:r>
    </w:p>
    <w:p w14:paraId="31250150" w14:textId="77777777" w:rsidR="0003032E" w:rsidRPr="0003032E" w:rsidRDefault="0003032E" w:rsidP="0003032E">
      <w:pPr>
        <w:numPr>
          <w:ilvl w:val="0"/>
          <w:numId w:val="21"/>
        </w:numPr>
        <w:spacing w:before="100" w:beforeAutospacing="1" w:after="100" w:afterAutospacing="1"/>
        <w:rPr>
          <w:lang w:val="tr-TR"/>
        </w:rPr>
      </w:pPr>
      <w:r w:rsidRPr="0003032E">
        <w:rPr>
          <w:b/>
          <w:bCs/>
          <w:lang w:val="tr-TR"/>
        </w:rPr>
        <w:t xml:space="preserve">Limit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to</w:t>
      </w:r>
      <w:proofErr w:type="spellEnd"/>
      <w:r w:rsidRPr="0003032E">
        <w:rPr>
          <w:b/>
          <w:bCs/>
          <w:lang w:val="tr-TR"/>
        </w:rPr>
        <w:t xml:space="preserve"> </w:t>
      </w:r>
      <w:proofErr w:type="spellStart"/>
      <w:r w:rsidRPr="0003032E">
        <w:rPr>
          <w:b/>
          <w:bCs/>
          <w:lang w:val="tr-TR"/>
        </w:rPr>
        <w:t>under</w:t>
      </w:r>
      <w:proofErr w:type="spellEnd"/>
      <w:r w:rsidRPr="0003032E">
        <w:rPr>
          <w:b/>
          <w:bCs/>
          <w:lang w:val="tr-TR"/>
        </w:rPr>
        <w:t xml:space="preserve"> 1 </w:t>
      </w:r>
      <w:proofErr w:type="spellStart"/>
      <w:r w:rsidRPr="0003032E">
        <w:rPr>
          <w:b/>
          <w:bCs/>
          <w:lang w:val="tr-TR"/>
        </w:rPr>
        <w:t>hour</w:t>
      </w:r>
      <w:proofErr w:type="spellEnd"/>
      <w:r w:rsidRPr="0003032E">
        <w:rPr>
          <w:b/>
          <w:bCs/>
          <w:lang w:val="tr-TR"/>
        </w:rPr>
        <w:t xml:space="preserve"> </w:t>
      </w:r>
      <w:proofErr w:type="spellStart"/>
      <w:r w:rsidRPr="0003032E">
        <w:rPr>
          <w:b/>
          <w:bCs/>
          <w:lang w:val="tr-TR"/>
        </w:rPr>
        <w:t>per</w:t>
      </w:r>
      <w:proofErr w:type="spellEnd"/>
      <w:r w:rsidRPr="0003032E">
        <w:rPr>
          <w:b/>
          <w:bCs/>
          <w:lang w:val="tr-TR"/>
        </w:rPr>
        <w:t xml:space="preserve"> </w:t>
      </w:r>
      <w:proofErr w:type="spellStart"/>
      <w:r w:rsidRPr="0003032E">
        <w:rPr>
          <w:b/>
          <w:bCs/>
          <w:lang w:val="tr-TR"/>
        </w:rPr>
        <w:t>day</w:t>
      </w:r>
      <w:proofErr w:type="spellEnd"/>
      <w:r w:rsidRPr="0003032E">
        <w:rPr>
          <w:b/>
          <w:bCs/>
          <w:lang w:val="tr-TR"/>
        </w:rPr>
        <w:t>.</w:t>
      </w:r>
    </w:p>
    <w:p w14:paraId="73B0303A" w14:textId="77777777" w:rsidR="0003032E" w:rsidRPr="0003032E" w:rsidRDefault="0003032E" w:rsidP="0003032E">
      <w:pPr>
        <w:numPr>
          <w:ilvl w:val="0"/>
          <w:numId w:val="21"/>
        </w:numPr>
        <w:spacing w:before="100" w:beforeAutospacing="1" w:after="100" w:afterAutospacing="1"/>
        <w:rPr>
          <w:lang w:val="tr-TR"/>
        </w:rPr>
      </w:pPr>
      <w:proofErr w:type="spellStart"/>
      <w:r w:rsidRPr="0003032E">
        <w:rPr>
          <w:b/>
          <w:bCs/>
          <w:lang w:val="tr-TR"/>
        </w:rPr>
        <w:t>Prioritize</w:t>
      </w:r>
      <w:proofErr w:type="spellEnd"/>
      <w:r w:rsidRPr="0003032E">
        <w:rPr>
          <w:b/>
          <w:bCs/>
          <w:lang w:val="tr-TR"/>
        </w:rPr>
        <w:t xml:space="preserve"> </w:t>
      </w:r>
      <w:proofErr w:type="spellStart"/>
      <w:r w:rsidRPr="0003032E">
        <w:rPr>
          <w:b/>
          <w:bCs/>
          <w:lang w:val="tr-TR"/>
        </w:rPr>
        <w:t>high-quality</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shows</w:t>
      </w:r>
      <w:proofErr w:type="spellEnd"/>
      <w:r w:rsidRPr="0003032E">
        <w:rPr>
          <w:lang w:val="tr-TR"/>
        </w:rPr>
        <w:t xml:space="preserve"> </w:t>
      </w:r>
      <w:proofErr w:type="spellStart"/>
      <w:r w:rsidRPr="0003032E">
        <w:rPr>
          <w:lang w:val="tr-TR"/>
        </w:rPr>
        <w:t>like</w:t>
      </w:r>
      <w:proofErr w:type="spellEnd"/>
      <w:r w:rsidRPr="0003032E">
        <w:rPr>
          <w:lang w:val="tr-TR"/>
        </w:rPr>
        <w:t xml:space="preserve"> </w:t>
      </w:r>
      <w:proofErr w:type="spellStart"/>
      <w:r w:rsidRPr="0003032E">
        <w:rPr>
          <w:i/>
          <w:iCs/>
          <w:lang w:val="tr-TR"/>
        </w:rPr>
        <w:t>Sesame</w:t>
      </w:r>
      <w:proofErr w:type="spellEnd"/>
      <w:r w:rsidRPr="0003032E">
        <w:rPr>
          <w:i/>
          <w:iCs/>
          <w:lang w:val="tr-TR"/>
        </w:rPr>
        <w:t xml:space="preserve"> Street</w:t>
      </w:r>
      <w:r w:rsidRPr="0003032E">
        <w:rPr>
          <w:lang w:val="tr-TR"/>
        </w:rPr>
        <w:t>.</w:t>
      </w:r>
    </w:p>
    <w:p w14:paraId="49371CED" w14:textId="77777777" w:rsidR="0003032E" w:rsidRPr="0003032E" w:rsidRDefault="0003032E" w:rsidP="0003032E">
      <w:pPr>
        <w:numPr>
          <w:ilvl w:val="0"/>
          <w:numId w:val="21"/>
        </w:numPr>
        <w:spacing w:before="100" w:beforeAutospacing="1" w:after="100" w:afterAutospacing="1"/>
        <w:rPr>
          <w:lang w:val="tr-TR"/>
        </w:rPr>
      </w:pPr>
      <w:proofErr w:type="spellStart"/>
      <w:r w:rsidRPr="0003032E">
        <w:rPr>
          <w:b/>
          <w:bCs/>
          <w:lang w:val="tr-TR"/>
        </w:rPr>
        <w:t>Avoid</w:t>
      </w:r>
      <w:proofErr w:type="spellEnd"/>
      <w:r w:rsidRPr="0003032E">
        <w:rPr>
          <w:b/>
          <w:bCs/>
          <w:lang w:val="tr-TR"/>
        </w:rPr>
        <w:t xml:space="preserve"> </w:t>
      </w:r>
      <w:proofErr w:type="spellStart"/>
      <w:r w:rsidRPr="0003032E">
        <w:rPr>
          <w:b/>
          <w:bCs/>
          <w:lang w:val="tr-TR"/>
        </w:rPr>
        <w:t>adult</w:t>
      </w:r>
      <w:proofErr w:type="spellEnd"/>
      <w:r w:rsidRPr="0003032E">
        <w:rPr>
          <w:b/>
          <w:bCs/>
          <w:lang w:val="tr-TR"/>
        </w:rPr>
        <w:t xml:space="preserve"> TV </w:t>
      </w:r>
      <w:proofErr w:type="spellStart"/>
      <w:r w:rsidRPr="0003032E">
        <w:rPr>
          <w:b/>
          <w:bCs/>
          <w:lang w:val="tr-TR"/>
        </w:rPr>
        <w:t>content</w:t>
      </w:r>
      <w:proofErr w:type="spellEnd"/>
      <w:r w:rsidRPr="0003032E">
        <w:rPr>
          <w:b/>
          <w:bCs/>
          <w:lang w:val="tr-TR"/>
        </w:rPr>
        <w:t xml:space="preserve"> </w:t>
      </w:r>
      <w:proofErr w:type="spellStart"/>
      <w:r w:rsidRPr="0003032E">
        <w:rPr>
          <w:b/>
          <w:bCs/>
          <w:lang w:val="tr-TR"/>
        </w:rPr>
        <w:t>entirely</w:t>
      </w:r>
      <w:proofErr w:type="spellEnd"/>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toddlers</w:t>
      </w:r>
      <w:proofErr w:type="spellEnd"/>
      <w:r w:rsidRPr="0003032E">
        <w:rPr>
          <w:lang w:val="tr-TR"/>
        </w:rPr>
        <w:t>.</w:t>
      </w:r>
    </w:p>
    <w:p w14:paraId="625D93AD" w14:textId="77777777" w:rsidR="0003032E" w:rsidRPr="0003032E" w:rsidRDefault="0003032E" w:rsidP="0003032E">
      <w:pPr>
        <w:numPr>
          <w:ilvl w:val="0"/>
          <w:numId w:val="21"/>
        </w:numPr>
        <w:spacing w:before="100" w:beforeAutospacing="1" w:after="100" w:afterAutospacing="1"/>
        <w:rPr>
          <w:lang w:val="tr-TR"/>
        </w:rPr>
      </w:pPr>
      <w:proofErr w:type="spellStart"/>
      <w:r w:rsidRPr="0003032E">
        <w:rPr>
          <w:lang w:val="tr-TR"/>
        </w:rPr>
        <w:t>Make</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a </w:t>
      </w:r>
      <w:proofErr w:type="spellStart"/>
      <w:r w:rsidRPr="0003032E">
        <w:rPr>
          <w:lang w:val="tr-TR"/>
        </w:rPr>
        <w:t>shared</w:t>
      </w:r>
      <w:proofErr w:type="spellEnd"/>
      <w:r w:rsidRPr="0003032E">
        <w:rPr>
          <w:lang w:val="tr-TR"/>
        </w:rPr>
        <w:t xml:space="preserve">, </w:t>
      </w:r>
      <w:proofErr w:type="spellStart"/>
      <w:r w:rsidRPr="0003032E">
        <w:rPr>
          <w:lang w:val="tr-TR"/>
        </w:rPr>
        <w:t>supervised</w:t>
      </w:r>
      <w:proofErr w:type="spellEnd"/>
      <w:r w:rsidRPr="0003032E">
        <w:rPr>
          <w:lang w:val="tr-TR"/>
        </w:rPr>
        <w:t xml:space="preserve"> </w:t>
      </w:r>
      <w:proofErr w:type="spellStart"/>
      <w:r w:rsidRPr="0003032E">
        <w:rPr>
          <w:lang w:val="tr-TR"/>
        </w:rPr>
        <w:t>experience</w:t>
      </w:r>
      <w:proofErr w:type="spellEnd"/>
      <w:r w:rsidRPr="0003032E">
        <w:rPr>
          <w:lang w:val="tr-TR"/>
        </w:rPr>
        <w:t>.</w:t>
      </w:r>
    </w:p>
    <w:p w14:paraId="3AF73D0C"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confirms</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lang w:val="tr-TR"/>
        </w:rPr>
        <w:t>it’s</w:t>
      </w:r>
      <w:proofErr w:type="spellEnd"/>
      <w:r w:rsidRPr="0003032E">
        <w:rPr>
          <w:lang w:val="tr-TR"/>
        </w:rPr>
        <w:t xml:space="preserve"> not </w:t>
      </w:r>
      <w:proofErr w:type="spellStart"/>
      <w:r w:rsidRPr="0003032E">
        <w:rPr>
          <w:lang w:val="tr-TR"/>
        </w:rPr>
        <w:t>just</w:t>
      </w:r>
      <w:proofErr w:type="spellEnd"/>
      <w:r w:rsidRPr="0003032E">
        <w:rPr>
          <w:lang w:val="tr-TR"/>
        </w:rPr>
        <w:t xml:space="preserve"> </w:t>
      </w:r>
      <w:r w:rsidRPr="0003032E">
        <w:rPr>
          <w:b/>
          <w:bCs/>
          <w:lang w:val="tr-TR"/>
        </w:rPr>
        <w:t xml:space="preserve">how </w:t>
      </w:r>
      <w:proofErr w:type="spellStart"/>
      <w:r w:rsidRPr="0003032E">
        <w:rPr>
          <w:b/>
          <w:bCs/>
          <w:lang w:val="tr-TR"/>
        </w:rPr>
        <w:t>much</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 xml:space="preserve"> </w:t>
      </w:r>
      <w:proofErr w:type="spellStart"/>
      <w:r w:rsidRPr="0003032E">
        <w:rPr>
          <w:lang w:val="tr-TR"/>
        </w:rPr>
        <w:t>your</w:t>
      </w:r>
      <w:proofErr w:type="spellEnd"/>
      <w:r w:rsidRPr="0003032E">
        <w:rPr>
          <w:lang w:val="tr-TR"/>
        </w:rPr>
        <w:t xml:space="preserve"> </w:t>
      </w:r>
      <w:proofErr w:type="spellStart"/>
      <w:r w:rsidRPr="0003032E">
        <w:rPr>
          <w:lang w:val="tr-TR"/>
        </w:rPr>
        <w:t>child</w:t>
      </w:r>
      <w:proofErr w:type="spellEnd"/>
      <w:r w:rsidRPr="0003032E">
        <w:rPr>
          <w:lang w:val="tr-TR"/>
        </w:rPr>
        <w:t xml:space="preserve"> </w:t>
      </w:r>
      <w:proofErr w:type="spellStart"/>
      <w:r w:rsidRPr="0003032E">
        <w:rPr>
          <w:lang w:val="tr-TR"/>
        </w:rPr>
        <w:t>gets</w:t>
      </w:r>
      <w:proofErr w:type="spellEnd"/>
      <w:r w:rsidRPr="0003032E">
        <w:rPr>
          <w:lang w:val="tr-TR"/>
        </w:rPr>
        <w:t xml:space="preserve">, but </w:t>
      </w:r>
      <w:proofErr w:type="spellStart"/>
      <w:r w:rsidRPr="0003032E">
        <w:rPr>
          <w:b/>
          <w:bCs/>
          <w:lang w:val="tr-TR"/>
        </w:rPr>
        <w:t>what’s</w:t>
      </w:r>
      <w:proofErr w:type="spellEnd"/>
      <w:r w:rsidRPr="0003032E">
        <w:rPr>
          <w:b/>
          <w:bCs/>
          <w:lang w:val="tr-TR"/>
        </w:rPr>
        <w:t xml:space="preserve"> on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screen</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lang w:val="tr-TR"/>
        </w:rPr>
        <w:t>shapes</w:t>
      </w:r>
      <w:proofErr w:type="spellEnd"/>
      <w:r w:rsidRPr="0003032E">
        <w:rPr>
          <w:lang w:val="tr-TR"/>
        </w:rPr>
        <w:t xml:space="preserve"> </w:t>
      </w:r>
      <w:proofErr w:type="spellStart"/>
      <w:r w:rsidRPr="0003032E">
        <w:rPr>
          <w:lang w:val="tr-TR"/>
        </w:rPr>
        <w:t>their</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well-being</w:t>
      </w:r>
      <w:proofErr w:type="spellEnd"/>
      <w:r w:rsidRPr="0003032E">
        <w:rPr>
          <w:lang w:val="tr-TR"/>
        </w:rPr>
        <w:t>.</w:t>
      </w:r>
    </w:p>
    <w:p w14:paraId="39EDD019" w14:textId="77777777" w:rsidR="0003032E" w:rsidRPr="0003032E" w:rsidRDefault="0003032E" w:rsidP="0003032E">
      <w:pPr>
        <w:spacing w:before="100" w:beforeAutospacing="1" w:after="100" w:afterAutospacing="1"/>
        <w:rPr>
          <w:lang w:val="tr-TR"/>
        </w:rPr>
      </w:pPr>
      <w:r w:rsidRPr="0003032E">
        <w:rPr>
          <w:lang w:val="tr-TR"/>
        </w:rPr>
        <w:lastRenderedPageBreak/>
        <w:pict w14:anchorId="4E104753">
          <v:rect id="_x0000_i1256" style="width:0;height:1.5pt" o:hralign="center" o:hrstd="t" o:hr="t" fillcolor="#a0a0a0" stroked="f"/>
        </w:pict>
      </w:r>
    </w:p>
    <w:p w14:paraId="735527A5"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24DED99B" w14:textId="77777777" w:rsidR="0003032E" w:rsidRPr="0003032E" w:rsidRDefault="0003032E" w:rsidP="0003032E">
      <w:pPr>
        <w:spacing w:before="100" w:beforeAutospacing="1" w:after="100" w:afterAutospacing="1"/>
        <w:rPr>
          <w:lang w:val="tr-TR"/>
        </w:rPr>
      </w:pPr>
      <w:r w:rsidRPr="0003032E">
        <w:rPr>
          <w:lang w:val="tr-TR"/>
        </w:rPr>
        <w:t xml:space="preserve">Wang, H., Zhao, J., </w:t>
      </w:r>
      <w:proofErr w:type="spellStart"/>
      <w:r w:rsidRPr="0003032E">
        <w:rPr>
          <w:lang w:val="tr-TR"/>
        </w:rPr>
        <w:t>Yu</w:t>
      </w:r>
      <w:proofErr w:type="spellEnd"/>
      <w:r w:rsidRPr="0003032E">
        <w:rPr>
          <w:lang w:val="tr-TR"/>
        </w:rPr>
        <w:t xml:space="preserve">, Z., </w:t>
      </w:r>
      <w:proofErr w:type="spellStart"/>
      <w:r w:rsidRPr="0003032E">
        <w:rPr>
          <w:lang w:val="tr-TR"/>
        </w:rPr>
        <w:t>Pan</w:t>
      </w:r>
      <w:proofErr w:type="spellEnd"/>
      <w:r w:rsidRPr="0003032E">
        <w:rPr>
          <w:lang w:val="tr-TR"/>
        </w:rPr>
        <w:t xml:space="preserve">, H., </w:t>
      </w:r>
      <w:proofErr w:type="spellStart"/>
      <w:r w:rsidRPr="0003032E">
        <w:rPr>
          <w:lang w:val="tr-TR"/>
        </w:rPr>
        <w:t>Wu</w:t>
      </w:r>
      <w:proofErr w:type="spellEnd"/>
      <w:r w:rsidRPr="0003032E">
        <w:rPr>
          <w:lang w:val="tr-TR"/>
        </w:rPr>
        <w:t xml:space="preserve">, S., Zhu, Q., Dong, Y., </w:t>
      </w:r>
      <w:proofErr w:type="spellStart"/>
      <w:r w:rsidRPr="0003032E">
        <w:rPr>
          <w:lang w:val="tr-TR"/>
        </w:rPr>
        <w:t>Liu</w:t>
      </w:r>
      <w:proofErr w:type="spellEnd"/>
      <w:r w:rsidRPr="0003032E">
        <w:rPr>
          <w:lang w:val="tr-TR"/>
        </w:rPr>
        <w:t xml:space="preserve">, H., Zhang, Y., &amp; Jiang, F. (2024). </w:t>
      </w:r>
      <w:proofErr w:type="spellStart"/>
      <w:r w:rsidRPr="0003032E">
        <w:rPr>
          <w:lang w:val="tr-TR"/>
        </w:rPr>
        <w:t>Types</w:t>
      </w:r>
      <w:proofErr w:type="spellEnd"/>
      <w:r w:rsidRPr="0003032E">
        <w:rPr>
          <w:lang w:val="tr-TR"/>
        </w:rPr>
        <w:t xml:space="preserve"> of on-</w:t>
      </w:r>
      <w:proofErr w:type="spellStart"/>
      <w:r w:rsidRPr="0003032E">
        <w:rPr>
          <w:lang w:val="tr-TR"/>
        </w:rPr>
        <w:t>screen</w:t>
      </w:r>
      <w:proofErr w:type="spellEnd"/>
      <w:r w:rsidRPr="0003032E">
        <w:rPr>
          <w:lang w:val="tr-TR"/>
        </w:rPr>
        <w:t xml:space="preserve"> </w:t>
      </w:r>
      <w:proofErr w:type="spellStart"/>
      <w:r w:rsidRPr="0003032E">
        <w:rPr>
          <w:lang w:val="tr-TR"/>
        </w:rPr>
        <w:t>content</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in </w:t>
      </w:r>
      <w:proofErr w:type="spellStart"/>
      <w:r w:rsidRPr="0003032E">
        <w:rPr>
          <w:lang w:val="tr-TR"/>
        </w:rPr>
        <w:t>kindergarten</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r w:rsidRPr="0003032E">
        <w:rPr>
          <w:i/>
          <w:iCs/>
          <w:lang w:val="tr-TR"/>
        </w:rPr>
        <w:t xml:space="preserve">JAMA </w:t>
      </w:r>
      <w:proofErr w:type="spellStart"/>
      <w:r w:rsidRPr="0003032E">
        <w:rPr>
          <w:i/>
          <w:iCs/>
          <w:lang w:val="tr-TR"/>
        </w:rPr>
        <w:t>Pediatrics</w:t>
      </w:r>
      <w:proofErr w:type="spellEnd"/>
      <w:r w:rsidRPr="0003032E">
        <w:rPr>
          <w:i/>
          <w:iCs/>
          <w:lang w:val="tr-TR"/>
        </w:rPr>
        <w:t>, 178</w:t>
      </w:r>
      <w:r w:rsidRPr="0003032E">
        <w:rPr>
          <w:lang w:val="tr-TR"/>
        </w:rPr>
        <w:t>(2), 125–132. https://doi.org/10.1001/jamapediatrics.2023.5220</w:t>
      </w:r>
    </w:p>
    <w:p w14:paraId="144EE21B" w14:textId="77777777" w:rsidR="0003032E" w:rsidRPr="0003032E" w:rsidRDefault="0003032E" w:rsidP="0003032E">
      <w:pPr>
        <w:spacing w:before="100" w:beforeAutospacing="1" w:after="100" w:afterAutospacing="1"/>
        <w:rPr>
          <w:lang w:val="tr-TR"/>
        </w:rPr>
      </w:pPr>
      <w:r w:rsidRPr="0003032E">
        <w:rPr>
          <w:rFonts w:ascii="Segoe UI Emoji" w:hAnsi="Segoe UI Emoji" w:cs="Segoe UI Emoji"/>
          <w:lang w:val="tr-TR"/>
        </w:rPr>
        <w:t>🔗</w:t>
      </w:r>
      <w:r w:rsidRPr="0003032E">
        <w:rPr>
          <w:lang w:val="tr-TR"/>
        </w:rPr>
        <w:t xml:space="preserve"> Access Full </w:t>
      </w:r>
      <w:proofErr w:type="spellStart"/>
      <w:r w:rsidRPr="0003032E">
        <w:rPr>
          <w:lang w:val="tr-TR"/>
        </w:rPr>
        <w:t>Article</w:t>
      </w:r>
      <w:proofErr w:type="spellEnd"/>
    </w:p>
    <w:p w14:paraId="72F7A0CD"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"Not </w:t>
      </w:r>
      <w:proofErr w:type="spellStart"/>
      <w:r w:rsidRPr="0003032E">
        <w:rPr>
          <w:b/>
          <w:bCs/>
          <w:lang w:val="tr-TR"/>
        </w:rPr>
        <w:t>all</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is </w:t>
      </w:r>
      <w:proofErr w:type="spellStart"/>
      <w:r w:rsidRPr="0003032E">
        <w:rPr>
          <w:b/>
          <w:bCs/>
          <w:lang w:val="tr-TR"/>
        </w:rPr>
        <w:t>equal</w:t>
      </w:r>
      <w:proofErr w:type="spellEnd"/>
      <w:r w:rsidRPr="0003032E">
        <w:rPr>
          <w:b/>
          <w:bCs/>
          <w:lang w:val="tr-TR"/>
        </w:rPr>
        <w:t xml:space="preserve"> — </w:t>
      </w:r>
      <w:proofErr w:type="spellStart"/>
      <w:r w:rsidRPr="0003032E">
        <w:rPr>
          <w:b/>
          <w:bCs/>
          <w:lang w:val="tr-TR"/>
        </w:rPr>
        <w:t>what</w:t>
      </w:r>
      <w:proofErr w:type="spellEnd"/>
      <w:r w:rsidRPr="0003032E">
        <w:rPr>
          <w:b/>
          <w:bCs/>
          <w:lang w:val="tr-TR"/>
        </w:rPr>
        <w:t xml:space="preserve"> </w:t>
      </w:r>
      <w:proofErr w:type="spellStart"/>
      <w:r w:rsidRPr="0003032E">
        <w:rPr>
          <w:b/>
          <w:bCs/>
          <w:lang w:val="tr-TR"/>
        </w:rPr>
        <w:t>your</w:t>
      </w:r>
      <w:proofErr w:type="spellEnd"/>
      <w:r w:rsidRPr="0003032E">
        <w:rPr>
          <w:b/>
          <w:bCs/>
          <w:lang w:val="tr-TR"/>
        </w:rPr>
        <w:t xml:space="preserve"> </w:t>
      </w:r>
      <w:proofErr w:type="spellStart"/>
      <w:r w:rsidRPr="0003032E">
        <w:rPr>
          <w:b/>
          <w:bCs/>
          <w:lang w:val="tr-TR"/>
        </w:rPr>
        <w:t>child</w:t>
      </w:r>
      <w:proofErr w:type="spellEnd"/>
      <w:r w:rsidRPr="0003032E">
        <w:rPr>
          <w:b/>
          <w:bCs/>
          <w:lang w:val="tr-TR"/>
        </w:rPr>
        <w:t xml:space="preserve"> </w:t>
      </w:r>
      <w:proofErr w:type="spellStart"/>
      <w:r w:rsidRPr="0003032E">
        <w:rPr>
          <w:b/>
          <w:bCs/>
          <w:lang w:val="tr-TR"/>
        </w:rPr>
        <w:t>watches</w:t>
      </w:r>
      <w:proofErr w:type="spellEnd"/>
      <w:r w:rsidRPr="0003032E">
        <w:rPr>
          <w:b/>
          <w:bCs/>
          <w:lang w:val="tr-TR"/>
        </w:rPr>
        <w:t xml:space="preserve"> </w:t>
      </w:r>
      <w:proofErr w:type="spellStart"/>
      <w:r w:rsidRPr="0003032E">
        <w:rPr>
          <w:b/>
          <w:bCs/>
          <w:lang w:val="tr-TR"/>
        </w:rPr>
        <w:t>matters</w:t>
      </w:r>
      <w:proofErr w:type="spellEnd"/>
      <w:r w:rsidRPr="0003032E">
        <w:rPr>
          <w:b/>
          <w:bCs/>
          <w:lang w:val="tr-TR"/>
        </w:rPr>
        <w:t xml:space="preserve"> </w:t>
      </w:r>
      <w:proofErr w:type="spellStart"/>
      <w:r w:rsidRPr="0003032E">
        <w:rPr>
          <w:b/>
          <w:bCs/>
          <w:lang w:val="tr-TR"/>
        </w:rPr>
        <w:t>just</w:t>
      </w:r>
      <w:proofErr w:type="spellEnd"/>
      <w:r w:rsidRPr="0003032E">
        <w:rPr>
          <w:b/>
          <w:bCs/>
          <w:lang w:val="tr-TR"/>
        </w:rPr>
        <w:t xml:space="preserve"> as </w:t>
      </w:r>
      <w:proofErr w:type="spellStart"/>
      <w:r w:rsidRPr="0003032E">
        <w:rPr>
          <w:b/>
          <w:bCs/>
          <w:lang w:val="tr-TR"/>
        </w:rPr>
        <w:t>much</w:t>
      </w:r>
      <w:proofErr w:type="spellEnd"/>
      <w:r w:rsidRPr="0003032E">
        <w:rPr>
          <w:b/>
          <w:bCs/>
          <w:lang w:val="tr-TR"/>
        </w:rPr>
        <w:t xml:space="preserve"> as how </w:t>
      </w:r>
      <w:proofErr w:type="spellStart"/>
      <w:r w:rsidRPr="0003032E">
        <w:rPr>
          <w:b/>
          <w:bCs/>
          <w:lang w:val="tr-TR"/>
        </w:rPr>
        <w:t>long</w:t>
      </w:r>
      <w:proofErr w:type="spellEnd"/>
      <w:r w:rsidRPr="0003032E">
        <w:rPr>
          <w:b/>
          <w:bCs/>
          <w:lang w:val="tr-TR"/>
        </w:rPr>
        <w:t xml:space="preserve"> they </w:t>
      </w:r>
      <w:proofErr w:type="spellStart"/>
      <w:r w:rsidRPr="0003032E">
        <w:rPr>
          <w:b/>
          <w:bCs/>
          <w:lang w:val="tr-TR"/>
        </w:rPr>
        <w:t>watch</w:t>
      </w:r>
      <w:proofErr w:type="spellEnd"/>
      <w:r w:rsidRPr="0003032E">
        <w:rPr>
          <w:b/>
          <w:bCs/>
          <w:lang w:val="tr-TR"/>
        </w:rPr>
        <w:t>."</w:t>
      </w:r>
    </w:p>
    <w:p w14:paraId="20E0C6D8"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massive</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Shanghai</w:t>
      </w:r>
      <w:proofErr w:type="spellEnd"/>
      <w:r w:rsidRPr="0003032E">
        <w:rPr>
          <w:lang w:val="tr-TR"/>
        </w:rPr>
        <w:t xml:space="preserve"> </w:t>
      </w:r>
      <w:proofErr w:type="spellStart"/>
      <w:r w:rsidRPr="0003032E">
        <w:rPr>
          <w:lang w:val="tr-TR"/>
        </w:rPr>
        <w:t>followed</w:t>
      </w:r>
      <w:proofErr w:type="spellEnd"/>
      <w:r w:rsidRPr="0003032E">
        <w:rPr>
          <w:lang w:val="tr-TR"/>
        </w:rPr>
        <w:t xml:space="preserve"> </w:t>
      </w:r>
      <w:proofErr w:type="spellStart"/>
      <w:r w:rsidRPr="0003032E">
        <w:rPr>
          <w:lang w:val="tr-TR"/>
        </w:rPr>
        <w:t>nearly</w:t>
      </w:r>
      <w:proofErr w:type="spellEnd"/>
      <w:r w:rsidRPr="0003032E">
        <w:rPr>
          <w:lang w:val="tr-TR"/>
        </w:rPr>
        <w:t xml:space="preserve"> </w:t>
      </w:r>
      <w:r w:rsidRPr="0003032E">
        <w:rPr>
          <w:b/>
          <w:bCs/>
          <w:lang w:val="tr-TR"/>
        </w:rPr>
        <w:t xml:space="preserve">16,000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aged</w:t>
      </w:r>
      <w:proofErr w:type="spellEnd"/>
      <w:r w:rsidRPr="0003032E">
        <w:rPr>
          <w:b/>
          <w:bCs/>
          <w:lang w:val="tr-TR"/>
        </w:rPr>
        <w:t xml:space="preserve"> 3 </w:t>
      </w:r>
      <w:proofErr w:type="spellStart"/>
      <w:r w:rsidRPr="0003032E">
        <w:rPr>
          <w:b/>
          <w:bCs/>
          <w:lang w:val="tr-TR"/>
        </w:rPr>
        <w:t>to</w:t>
      </w:r>
      <w:proofErr w:type="spellEnd"/>
      <w:r w:rsidRPr="0003032E">
        <w:rPr>
          <w:b/>
          <w:bCs/>
          <w:lang w:val="tr-TR"/>
        </w:rPr>
        <w:t xml:space="preserve"> 6</w:t>
      </w:r>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discovered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both</w:t>
      </w:r>
      <w:proofErr w:type="spellEnd"/>
      <w:r w:rsidRPr="0003032E">
        <w:rPr>
          <w:b/>
          <w:bCs/>
          <w:lang w:val="tr-TR"/>
        </w:rPr>
        <w:t xml:space="preserve"> total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type</w:t>
      </w:r>
      <w:proofErr w:type="spellEnd"/>
      <w:r w:rsidRPr="0003032E">
        <w:rPr>
          <w:b/>
          <w:bCs/>
          <w:lang w:val="tr-TR"/>
        </w:rPr>
        <w:t xml:space="preserve"> of </w:t>
      </w:r>
      <w:proofErr w:type="spellStart"/>
      <w:r w:rsidRPr="0003032E">
        <w:rPr>
          <w:b/>
          <w:bCs/>
          <w:lang w:val="tr-TR"/>
        </w:rPr>
        <w:t>content</w:t>
      </w:r>
      <w:proofErr w:type="spellEnd"/>
      <w:r w:rsidRPr="0003032E">
        <w:rPr>
          <w:b/>
          <w:bCs/>
          <w:lang w:val="tr-TR"/>
        </w:rPr>
        <w:t xml:space="preserve"> </w:t>
      </w: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are</w:t>
      </w:r>
      <w:proofErr w:type="spellEnd"/>
      <w:r w:rsidRPr="0003032E">
        <w:rPr>
          <w:b/>
          <w:bCs/>
          <w:lang w:val="tr-TR"/>
        </w:rPr>
        <w:t xml:space="preserve"> </w:t>
      </w:r>
      <w:proofErr w:type="spellStart"/>
      <w:r w:rsidRPr="0003032E">
        <w:rPr>
          <w:b/>
          <w:bCs/>
          <w:lang w:val="tr-TR"/>
        </w:rPr>
        <w:t>exposed</w:t>
      </w:r>
      <w:proofErr w:type="spellEnd"/>
      <w:r w:rsidRPr="0003032E">
        <w:rPr>
          <w:b/>
          <w:bCs/>
          <w:lang w:val="tr-TR"/>
        </w:rPr>
        <w:t xml:space="preserve"> </w:t>
      </w:r>
      <w:proofErr w:type="spellStart"/>
      <w:r w:rsidRPr="0003032E">
        <w:rPr>
          <w:b/>
          <w:bCs/>
          <w:lang w:val="tr-TR"/>
        </w:rPr>
        <w:t>to</w:t>
      </w:r>
      <w:proofErr w:type="spellEnd"/>
      <w:r w:rsidRPr="0003032E">
        <w:rPr>
          <w:lang w:val="tr-TR"/>
        </w:rPr>
        <w:t xml:space="preserve"> </w:t>
      </w:r>
      <w:proofErr w:type="spellStart"/>
      <w:r w:rsidRPr="0003032E">
        <w:rPr>
          <w:lang w:val="tr-TR"/>
        </w:rPr>
        <w:t>play</w:t>
      </w:r>
      <w:proofErr w:type="spellEnd"/>
      <w:r w:rsidRPr="0003032E">
        <w:rPr>
          <w:lang w:val="tr-TR"/>
        </w:rPr>
        <w:t xml:space="preserve"> a </w:t>
      </w:r>
      <w:proofErr w:type="spellStart"/>
      <w:r w:rsidRPr="0003032E">
        <w:rPr>
          <w:lang w:val="tr-TR"/>
        </w:rPr>
        <w:t>major</w:t>
      </w:r>
      <w:proofErr w:type="spellEnd"/>
      <w:r w:rsidRPr="0003032E">
        <w:rPr>
          <w:lang w:val="tr-TR"/>
        </w:rPr>
        <w:t xml:space="preserve"> role in </w:t>
      </w:r>
      <w:proofErr w:type="spellStart"/>
      <w:r w:rsidRPr="0003032E">
        <w:rPr>
          <w:lang w:val="tr-TR"/>
        </w:rPr>
        <w:t>their</w:t>
      </w:r>
      <w:proofErr w:type="spellEnd"/>
      <w:r w:rsidRPr="0003032E">
        <w:rPr>
          <w:lang w:val="tr-TR"/>
        </w:rPr>
        <w:t xml:space="preserve"> </w:t>
      </w:r>
      <w:proofErr w:type="spellStart"/>
      <w:r w:rsidRPr="0003032E">
        <w:rPr>
          <w:b/>
          <w:bCs/>
          <w:lang w:val="tr-TR"/>
        </w:rPr>
        <w:t>mental</w:t>
      </w:r>
      <w:proofErr w:type="spellEnd"/>
      <w:r w:rsidRPr="0003032E">
        <w:rPr>
          <w:b/>
          <w:bCs/>
          <w:lang w:val="tr-TR"/>
        </w:rPr>
        <w:t xml:space="preserve"> </w:t>
      </w:r>
      <w:proofErr w:type="spellStart"/>
      <w:r w:rsidRPr="0003032E">
        <w:rPr>
          <w:b/>
          <w:bCs/>
          <w:lang w:val="tr-TR"/>
        </w:rPr>
        <w:t>health</w:t>
      </w:r>
      <w:proofErr w:type="spellEnd"/>
      <w:r w:rsidRPr="0003032E">
        <w:rPr>
          <w:lang w:val="tr-TR"/>
        </w:rPr>
        <w:t>.</w:t>
      </w:r>
    </w:p>
    <w:p w14:paraId="6A39155F" w14:textId="77777777" w:rsidR="0003032E" w:rsidRPr="0003032E" w:rsidRDefault="0003032E" w:rsidP="0003032E">
      <w:pPr>
        <w:spacing w:before="100" w:beforeAutospacing="1" w:after="100" w:afterAutospacing="1"/>
        <w:rPr>
          <w:lang w:val="tr-TR"/>
        </w:rPr>
      </w:pPr>
      <w:proofErr w:type="spellStart"/>
      <w:r w:rsidRPr="0003032E">
        <w:rPr>
          <w:lang w:val="tr-TR"/>
        </w:rPr>
        <w:t>Here’s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key</w:t>
      </w:r>
      <w:proofErr w:type="spellEnd"/>
      <w:r w:rsidRPr="0003032E">
        <w:rPr>
          <w:lang w:val="tr-TR"/>
        </w:rPr>
        <w:t xml:space="preserve"> </w:t>
      </w:r>
      <w:proofErr w:type="spellStart"/>
      <w:r w:rsidRPr="0003032E">
        <w:rPr>
          <w:lang w:val="tr-TR"/>
        </w:rPr>
        <w:t>finding</w:t>
      </w:r>
      <w:proofErr w:type="spellEnd"/>
      <w:r w:rsidRPr="0003032E">
        <w:rPr>
          <w:lang w:val="tr-TR"/>
        </w:rPr>
        <w:t>:</w:t>
      </w:r>
    </w:p>
    <w:p w14:paraId="2AF5D39A" w14:textId="77777777" w:rsidR="0003032E" w:rsidRPr="0003032E" w:rsidRDefault="0003032E" w:rsidP="0003032E">
      <w:pPr>
        <w:numPr>
          <w:ilvl w:val="0"/>
          <w:numId w:val="22"/>
        </w:numPr>
        <w:spacing w:before="100" w:beforeAutospacing="1" w:after="100" w:afterAutospacing="1"/>
        <w:rPr>
          <w:lang w:val="tr-TR"/>
        </w:rPr>
      </w:pPr>
      <w:proofErr w:type="spellStart"/>
      <w:r w:rsidRPr="0003032E">
        <w:rPr>
          <w:b/>
          <w:bCs/>
          <w:lang w:val="tr-TR"/>
        </w:rPr>
        <w:t>More</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 = </w:t>
      </w:r>
      <w:proofErr w:type="spellStart"/>
      <w:r w:rsidRPr="0003032E">
        <w:rPr>
          <w:b/>
          <w:bCs/>
          <w:lang w:val="tr-TR"/>
        </w:rPr>
        <w:t>higher</w:t>
      </w:r>
      <w:proofErr w:type="spellEnd"/>
      <w:r w:rsidRPr="0003032E">
        <w:rPr>
          <w:b/>
          <w:bCs/>
          <w:lang w:val="tr-TR"/>
        </w:rPr>
        <w:t xml:space="preserve"> risk </w:t>
      </w:r>
      <w:proofErr w:type="spellStart"/>
      <w:r w:rsidRPr="0003032E">
        <w:rPr>
          <w:b/>
          <w:bCs/>
          <w:lang w:val="tr-TR"/>
        </w:rPr>
        <w:t>for</w:t>
      </w:r>
      <w:proofErr w:type="spellEnd"/>
      <w:r w:rsidRPr="0003032E">
        <w:rPr>
          <w:b/>
          <w:bCs/>
          <w:lang w:val="tr-TR"/>
        </w:rPr>
        <w:t xml:space="preserve"> </w:t>
      </w:r>
      <w:proofErr w:type="spellStart"/>
      <w:r w:rsidRPr="0003032E">
        <w:rPr>
          <w:b/>
          <w:bCs/>
          <w:lang w:val="tr-TR"/>
        </w:rPr>
        <w:t>emotional</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behavioral</w:t>
      </w:r>
      <w:proofErr w:type="spellEnd"/>
      <w:r w:rsidRPr="0003032E">
        <w:rPr>
          <w:b/>
          <w:bCs/>
          <w:lang w:val="tr-TR"/>
        </w:rPr>
        <w:t xml:space="preserve"> </w:t>
      </w:r>
      <w:proofErr w:type="spellStart"/>
      <w:r w:rsidRPr="0003032E">
        <w:rPr>
          <w:b/>
          <w:bCs/>
          <w:lang w:val="tr-TR"/>
        </w:rPr>
        <w:t>problems</w:t>
      </w:r>
      <w:proofErr w:type="spellEnd"/>
      <w:r w:rsidRPr="0003032E">
        <w:rPr>
          <w:b/>
          <w:bCs/>
          <w:lang w:val="tr-TR"/>
        </w:rPr>
        <w:t>.</w:t>
      </w:r>
    </w:p>
    <w:p w14:paraId="33C3789D" w14:textId="77777777" w:rsidR="0003032E" w:rsidRPr="0003032E" w:rsidRDefault="0003032E" w:rsidP="0003032E">
      <w:pPr>
        <w:numPr>
          <w:ilvl w:val="0"/>
          <w:numId w:val="22"/>
        </w:numPr>
        <w:spacing w:before="100" w:beforeAutospacing="1" w:after="100" w:afterAutospacing="1"/>
        <w:rPr>
          <w:lang w:val="tr-TR"/>
        </w:rPr>
      </w:pPr>
      <w:r w:rsidRPr="0003032E">
        <w:rPr>
          <w:lang w:val="tr-TR"/>
        </w:rPr>
        <w:t xml:space="preserve">But </w:t>
      </w:r>
      <w:proofErr w:type="spellStart"/>
      <w:r w:rsidRPr="0003032E">
        <w:rPr>
          <w:lang w:val="tr-TR"/>
        </w:rPr>
        <w:t>kids</w:t>
      </w:r>
      <w:proofErr w:type="spellEnd"/>
      <w:r w:rsidRPr="0003032E">
        <w:rPr>
          <w:lang w:val="tr-TR"/>
        </w:rPr>
        <w:t xml:space="preserve"> </w:t>
      </w:r>
      <w:proofErr w:type="spellStart"/>
      <w:r w:rsidRPr="0003032E">
        <w:rPr>
          <w:lang w:val="tr-TR"/>
        </w:rPr>
        <w:t>who</w:t>
      </w:r>
      <w:proofErr w:type="spellEnd"/>
      <w:r w:rsidRPr="0003032E">
        <w:rPr>
          <w:lang w:val="tr-TR"/>
        </w:rPr>
        <w:t xml:space="preserve"> </w:t>
      </w:r>
      <w:proofErr w:type="spellStart"/>
      <w:r w:rsidRPr="0003032E">
        <w:rPr>
          <w:lang w:val="tr-TR"/>
        </w:rPr>
        <w:t>watched</w:t>
      </w:r>
      <w:proofErr w:type="spellEnd"/>
      <w:r w:rsidRPr="0003032E">
        <w:rPr>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programs</w:t>
      </w:r>
      <w:proofErr w:type="spellEnd"/>
      <w:r w:rsidRPr="0003032E">
        <w:rPr>
          <w:lang w:val="tr-TR"/>
        </w:rPr>
        <w:t xml:space="preserve"> had </w:t>
      </w:r>
      <w:proofErr w:type="spellStart"/>
      <w:r w:rsidRPr="0003032E">
        <w:rPr>
          <w:b/>
          <w:bCs/>
          <w:lang w:val="tr-TR"/>
        </w:rPr>
        <w:t>lower</w:t>
      </w:r>
      <w:proofErr w:type="spellEnd"/>
      <w:r w:rsidRPr="0003032E">
        <w:rPr>
          <w:b/>
          <w:bCs/>
          <w:lang w:val="tr-TR"/>
        </w:rPr>
        <w:t xml:space="preserve"> </w:t>
      </w:r>
      <w:proofErr w:type="spellStart"/>
      <w:r w:rsidRPr="0003032E">
        <w:rPr>
          <w:b/>
          <w:bCs/>
          <w:lang w:val="tr-TR"/>
        </w:rPr>
        <w:t>risks</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issues</w:t>
      </w:r>
      <w:proofErr w:type="spellEnd"/>
      <w:r w:rsidRPr="0003032E">
        <w:rPr>
          <w:lang w:val="tr-TR"/>
        </w:rPr>
        <w:t>.</w:t>
      </w:r>
    </w:p>
    <w:p w14:paraId="6CF6E551" w14:textId="77777777" w:rsidR="0003032E" w:rsidRPr="0003032E" w:rsidRDefault="0003032E" w:rsidP="0003032E">
      <w:pPr>
        <w:numPr>
          <w:ilvl w:val="0"/>
          <w:numId w:val="22"/>
        </w:numPr>
        <w:spacing w:before="100" w:beforeAutospacing="1" w:after="100" w:afterAutospacing="1"/>
        <w:rPr>
          <w:lang w:val="tr-TR"/>
        </w:rPr>
      </w:pPr>
      <w:r w:rsidRPr="0003032E">
        <w:rPr>
          <w:lang w:val="tr-TR"/>
        </w:rPr>
        <w:t xml:space="preserve">On </w:t>
      </w:r>
      <w:proofErr w:type="spellStart"/>
      <w:r w:rsidRPr="0003032E">
        <w:rPr>
          <w:lang w:val="tr-TR"/>
        </w:rPr>
        <w:t>the</w:t>
      </w:r>
      <w:proofErr w:type="spellEnd"/>
      <w:r w:rsidRPr="0003032E">
        <w:rPr>
          <w:lang w:val="tr-TR"/>
        </w:rPr>
        <w:t xml:space="preserve"> </w:t>
      </w:r>
      <w:proofErr w:type="spellStart"/>
      <w:r w:rsidRPr="0003032E">
        <w:rPr>
          <w:lang w:val="tr-TR"/>
        </w:rPr>
        <w:t>other</w:t>
      </w:r>
      <w:proofErr w:type="spellEnd"/>
      <w:r w:rsidRPr="0003032E">
        <w:rPr>
          <w:lang w:val="tr-TR"/>
        </w:rPr>
        <w:t xml:space="preserve"> </w:t>
      </w:r>
      <w:proofErr w:type="spellStart"/>
      <w:r w:rsidRPr="0003032E">
        <w:rPr>
          <w:lang w:val="tr-TR"/>
        </w:rPr>
        <w:t>hand</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b/>
          <w:bCs/>
          <w:lang w:val="tr-TR"/>
        </w:rPr>
        <w:t>non</w:t>
      </w:r>
      <w:proofErr w:type="spellEnd"/>
      <w:r w:rsidRPr="0003032E">
        <w:rPr>
          <w:b/>
          <w:bCs/>
          <w:lang w:val="tr-TR"/>
        </w:rPr>
        <w:t>–</w:t>
      </w:r>
      <w:proofErr w:type="spellStart"/>
      <w:r w:rsidRPr="0003032E">
        <w:rPr>
          <w:b/>
          <w:bCs/>
          <w:lang w:val="tr-TR"/>
        </w:rPr>
        <w:t>child-directed</w:t>
      </w:r>
      <w:proofErr w:type="spellEnd"/>
      <w:r w:rsidRPr="0003032E">
        <w:rPr>
          <w:b/>
          <w:bCs/>
          <w:lang w:val="tr-TR"/>
        </w:rPr>
        <w:t xml:space="preserve"> </w:t>
      </w:r>
      <w:proofErr w:type="spellStart"/>
      <w:r w:rsidRPr="0003032E">
        <w:rPr>
          <w:b/>
          <w:bCs/>
          <w:lang w:val="tr-TR"/>
        </w:rPr>
        <w:t>programs</w:t>
      </w:r>
      <w:proofErr w:type="spellEnd"/>
      <w:r w:rsidRPr="0003032E">
        <w:rPr>
          <w:lang w:val="tr-TR"/>
        </w:rPr>
        <w:t xml:space="preserve"> (</w:t>
      </w:r>
      <w:proofErr w:type="spellStart"/>
      <w:r w:rsidRPr="0003032E">
        <w:rPr>
          <w:lang w:val="tr-TR"/>
        </w:rPr>
        <w:t>such</w:t>
      </w:r>
      <w:proofErr w:type="spellEnd"/>
      <w:r w:rsidRPr="0003032E">
        <w:rPr>
          <w:lang w:val="tr-TR"/>
        </w:rPr>
        <w:t xml:space="preserve"> as </w:t>
      </w:r>
      <w:proofErr w:type="spellStart"/>
      <w:r w:rsidRPr="0003032E">
        <w:rPr>
          <w:lang w:val="tr-TR"/>
        </w:rPr>
        <w:t>adult</w:t>
      </w:r>
      <w:proofErr w:type="spellEnd"/>
      <w:r w:rsidRPr="0003032E">
        <w:rPr>
          <w:lang w:val="tr-TR"/>
        </w:rPr>
        <w:t xml:space="preserve"> TV </w:t>
      </w:r>
      <w:proofErr w:type="spellStart"/>
      <w:r w:rsidRPr="0003032E">
        <w:rPr>
          <w:lang w:val="tr-TR"/>
        </w:rPr>
        <w:t>content</w:t>
      </w:r>
      <w:proofErr w:type="spellEnd"/>
      <w:r w:rsidRPr="0003032E">
        <w:rPr>
          <w:lang w:val="tr-TR"/>
        </w:rPr>
        <w:t xml:space="preserve">) </w:t>
      </w:r>
      <w:proofErr w:type="spellStart"/>
      <w:r w:rsidRPr="0003032E">
        <w:rPr>
          <w:lang w:val="tr-TR"/>
        </w:rPr>
        <w:t>nearly</w:t>
      </w:r>
      <w:proofErr w:type="spellEnd"/>
      <w:r w:rsidRPr="0003032E">
        <w:rPr>
          <w:lang w:val="tr-TR"/>
        </w:rPr>
        <w:t xml:space="preserve"> </w:t>
      </w:r>
      <w:proofErr w:type="spellStart"/>
      <w:r w:rsidRPr="0003032E">
        <w:rPr>
          <w:b/>
          <w:bCs/>
          <w:lang w:val="tr-TR"/>
        </w:rPr>
        <w:t>tripled</w:t>
      </w:r>
      <w:proofErr w:type="spellEnd"/>
      <w:r w:rsidRPr="0003032E">
        <w:rPr>
          <w:lang w:val="tr-TR"/>
        </w:rPr>
        <w:t xml:space="preserve"> </w:t>
      </w:r>
      <w:proofErr w:type="spellStart"/>
      <w:r w:rsidRPr="0003032E">
        <w:rPr>
          <w:lang w:val="tr-TR"/>
        </w:rPr>
        <w:t>the</w:t>
      </w:r>
      <w:proofErr w:type="spellEnd"/>
      <w:r w:rsidRPr="0003032E">
        <w:rPr>
          <w:lang w:val="tr-TR"/>
        </w:rPr>
        <w:t xml:space="preserve"> risk </w:t>
      </w:r>
      <w:proofErr w:type="spellStart"/>
      <w:r w:rsidRPr="0003032E">
        <w:rPr>
          <w:lang w:val="tr-TR"/>
        </w:rPr>
        <w:t>for</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problems</w:t>
      </w:r>
      <w:proofErr w:type="spellEnd"/>
      <w:r w:rsidRPr="0003032E">
        <w:rPr>
          <w:lang w:val="tr-TR"/>
        </w:rPr>
        <w:t>.</w:t>
      </w:r>
    </w:p>
    <w:p w14:paraId="56C83CCD" w14:textId="77777777" w:rsidR="0003032E" w:rsidRPr="0003032E" w:rsidRDefault="0003032E" w:rsidP="0003032E">
      <w:pPr>
        <w:spacing w:before="100" w:beforeAutospacing="1" w:after="100" w:afterAutospacing="1"/>
        <w:rPr>
          <w:lang w:val="tr-TR"/>
        </w:rPr>
      </w:pPr>
      <w:proofErr w:type="spellStart"/>
      <w:r w:rsidRPr="0003032E">
        <w:rPr>
          <w:lang w:val="tr-TR"/>
        </w:rPr>
        <w:t>Interestingly</w:t>
      </w:r>
      <w:proofErr w:type="spellEnd"/>
      <w:r w:rsidRPr="0003032E">
        <w:rPr>
          <w:lang w:val="tr-TR"/>
        </w:rPr>
        <w:t xml:space="preserve">, </w:t>
      </w:r>
      <w:proofErr w:type="spellStart"/>
      <w:r w:rsidRPr="0003032E">
        <w:rPr>
          <w:lang w:val="tr-TR"/>
        </w:rPr>
        <w:t>there</w:t>
      </w:r>
      <w:proofErr w:type="spellEnd"/>
      <w:r w:rsidRPr="0003032E">
        <w:rPr>
          <w:lang w:val="tr-TR"/>
        </w:rPr>
        <w:t xml:space="preserve"> </w:t>
      </w:r>
      <w:proofErr w:type="spellStart"/>
      <w:r w:rsidRPr="0003032E">
        <w:rPr>
          <w:lang w:val="tr-TR"/>
        </w:rPr>
        <w:t>was</w:t>
      </w:r>
      <w:proofErr w:type="spellEnd"/>
      <w:r w:rsidRPr="0003032E">
        <w:rPr>
          <w:lang w:val="tr-TR"/>
        </w:rPr>
        <w:t xml:space="preserve"> </w:t>
      </w:r>
      <w:proofErr w:type="spellStart"/>
      <w:r w:rsidRPr="0003032E">
        <w:rPr>
          <w:b/>
          <w:bCs/>
          <w:lang w:val="tr-TR"/>
        </w:rPr>
        <w:t>no</w:t>
      </w:r>
      <w:proofErr w:type="spellEnd"/>
      <w:r w:rsidRPr="0003032E">
        <w:rPr>
          <w:b/>
          <w:bCs/>
          <w:lang w:val="tr-TR"/>
        </w:rPr>
        <w:t xml:space="preserve"> </w:t>
      </w:r>
      <w:proofErr w:type="spellStart"/>
      <w:r w:rsidRPr="0003032E">
        <w:rPr>
          <w:b/>
          <w:bCs/>
          <w:lang w:val="tr-TR"/>
        </w:rPr>
        <w:t>significant</w:t>
      </w:r>
      <w:proofErr w:type="spellEnd"/>
      <w:r w:rsidRPr="0003032E">
        <w:rPr>
          <w:b/>
          <w:bCs/>
          <w:lang w:val="tr-TR"/>
        </w:rPr>
        <w:t xml:space="preserve"> link</w:t>
      </w:r>
      <w:r w:rsidRPr="0003032E">
        <w:rPr>
          <w:lang w:val="tr-TR"/>
        </w:rPr>
        <w:t xml:space="preserve"> </w:t>
      </w:r>
      <w:proofErr w:type="spellStart"/>
      <w:r w:rsidRPr="0003032E">
        <w:rPr>
          <w:lang w:val="tr-TR"/>
        </w:rPr>
        <w:t>between</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exposure</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entertainment</w:t>
      </w:r>
      <w:proofErr w:type="spellEnd"/>
      <w:r w:rsidRPr="0003032E">
        <w:rPr>
          <w:lang w:val="tr-TR"/>
        </w:rPr>
        <w:t xml:space="preserve"> </w:t>
      </w:r>
      <w:proofErr w:type="spellStart"/>
      <w:r w:rsidRPr="0003032E">
        <w:rPr>
          <w:lang w:val="tr-TR"/>
        </w:rPr>
        <w:t>content</w:t>
      </w:r>
      <w:proofErr w:type="spellEnd"/>
      <w:r w:rsidRPr="0003032E">
        <w:rPr>
          <w:lang w:val="tr-TR"/>
        </w:rPr>
        <w:t xml:space="preserve">, </w:t>
      </w:r>
      <w:proofErr w:type="spellStart"/>
      <w:r w:rsidRPr="0003032E">
        <w:rPr>
          <w:lang w:val="tr-TR"/>
        </w:rPr>
        <w:t>games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media</w:t>
      </w:r>
      <w:proofErr w:type="spellEnd"/>
      <w:r w:rsidRPr="0003032E">
        <w:rPr>
          <w:lang w:val="tr-TR"/>
        </w:rPr>
        <w:t xml:space="preserve">. </w:t>
      </w:r>
      <w:proofErr w:type="spellStart"/>
      <w:r w:rsidRPr="0003032E">
        <w:rPr>
          <w:lang w:val="tr-TR"/>
        </w:rPr>
        <w:t>However</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proofErr w:type="spellStart"/>
      <w:r w:rsidRPr="0003032E">
        <w:rPr>
          <w:lang w:val="tr-TR"/>
        </w:rPr>
        <w:t>who</w:t>
      </w:r>
      <w:proofErr w:type="spellEnd"/>
      <w:r w:rsidRPr="0003032E">
        <w:rPr>
          <w:lang w:val="tr-TR"/>
        </w:rPr>
        <w:t xml:space="preserve"> </w:t>
      </w:r>
      <w:proofErr w:type="spellStart"/>
      <w:r w:rsidRPr="0003032E">
        <w:rPr>
          <w:lang w:val="tr-TR"/>
        </w:rPr>
        <w:t>watched</w:t>
      </w:r>
      <w:proofErr w:type="spellEnd"/>
      <w:r w:rsidRPr="0003032E">
        <w:rPr>
          <w:lang w:val="tr-TR"/>
        </w:rPr>
        <w:t xml:space="preserve"> </w:t>
      </w:r>
      <w:proofErr w:type="spellStart"/>
      <w:r w:rsidRPr="0003032E">
        <w:rPr>
          <w:lang w:val="tr-TR"/>
        </w:rPr>
        <w:t>social</w:t>
      </w:r>
      <w:proofErr w:type="spellEnd"/>
      <w:r w:rsidRPr="0003032E">
        <w:rPr>
          <w:lang w:val="tr-TR"/>
        </w:rPr>
        <w:t xml:space="preserve"> </w:t>
      </w:r>
      <w:proofErr w:type="spellStart"/>
      <w:r w:rsidRPr="0003032E">
        <w:rPr>
          <w:lang w:val="tr-TR"/>
        </w:rPr>
        <w:t>media</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games</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most</w:t>
      </w:r>
      <w:proofErr w:type="spellEnd"/>
      <w:r w:rsidRPr="0003032E">
        <w:rPr>
          <w:lang w:val="tr-TR"/>
        </w:rPr>
        <w:t xml:space="preserve"> </w:t>
      </w:r>
      <w:proofErr w:type="spellStart"/>
      <w:r w:rsidRPr="0003032E">
        <w:rPr>
          <w:lang w:val="tr-TR"/>
        </w:rPr>
        <w:t>often</w:t>
      </w:r>
      <w:proofErr w:type="spellEnd"/>
      <w:r w:rsidRPr="0003032E">
        <w:rPr>
          <w:lang w:val="tr-TR"/>
        </w:rPr>
        <w:t xml:space="preserve"> </w:t>
      </w:r>
      <w:proofErr w:type="spellStart"/>
      <w:r w:rsidRPr="0003032E">
        <w:rPr>
          <w:lang w:val="tr-TR"/>
        </w:rPr>
        <w:t>also</w:t>
      </w:r>
      <w:proofErr w:type="spellEnd"/>
      <w:r w:rsidRPr="0003032E">
        <w:rPr>
          <w:lang w:val="tr-TR"/>
        </w:rPr>
        <w:t xml:space="preserve"> had </w:t>
      </w:r>
      <w:proofErr w:type="spellStart"/>
      <w:r w:rsidRPr="0003032E">
        <w:rPr>
          <w:b/>
          <w:bCs/>
          <w:lang w:val="tr-TR"/>
        </w:rPr>
        <w:t>longer</w:t>
      </w:r>
      <w:proofErr w:type="spellEnd"/>
      <w:r w:rsidRPr="0003032E">
        <w:rPr>
          <w:b/>
          <w:bCs/>
          <w:lang w:val="tr-TR"/>
        </w:rPr>
        <w:t xml:space="preserve"> </w:t>
      </w:r>
      <w:proofErr w:type="spellStart"/>
      <w:r w:rsidRPr="0003032E">
        <w:rPr>
          <w:b/>
          <w:bCs/>
          <w:lang w:val="tr-TR"/>
        </w:rPr>
        <w:t>overall</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 xml:space="preserve">, </w:t>
      </w:r>
      <w:proofErr w:type="spellStart"/>
      <w:r w:rsidRPr="0003032E">
        <w:rPr>
          <w:lang w:val="tr-TR"/>
        </w:rPr>
        <w:t>which</w:t>
      </w:r>
      <w:proofErr w:type="spellEnd"/>
      <w:r w:rsidRPr="0003032E">
        <w:rPr>
          <w:lang w:val="tr-TR"/>
        </w:rPr>
        <w:t xml:space="preserve"> </w:t>
      </w:r>
      <w:proofErr w:type="spellStart"/>
      <w:r w:rsidRPr="0003032E">
        <w:rPr>
          <w:lang w:val="tr-TR"/>
        </w:rPr>
        <w:t>still</w:t>
      </w:r>
      <w:proofErr w:type="spellEnd"/>
      <w:r w:rsidRPr="0003032E">
        <w:rPr>
          <w:lang w:val="tr-TR"/>
        </w:rPr>
        <w:t xml:space="preserve"> </w:t>
      </w:r>
      <w:proofErr w:type="spellStart"/>
      <w:r w:rsidRPr="0003032E">
        <w:rPr>
          <w:lang w:val="tr-TR"/>
        </w:rPr>
        <w:t>increased</w:t>
      </w:r>
      <w:proofErr w:type="spellEnd"/>
      <w:r w:rsidRPr="0003032E">
        <w:rPr>
          <w:lang w:val="tr-TR"/>
        </w:rPr>
        <w:t xml:space="preserve"> </w:t>
      </w:r>
      <w:proofErr w:type="spellStart"/>
      <w:r w:rsidRPr="0003032E">
        <w:rPr>
          <w:lang w:val="tr-TR"/>
        </w:rPr>
        <w:t>their</w:t>
      </w:r>
      <w:proofErr w:type="spellEnd"/>
      <w:r w:rsidRPr="0003032E">
        <w:rPr>
          <w:lang w:val="tr-TR"/>
        </w:rPr>
        <w:t xml:space="preserve"> risk.</w:t>
      </w:r>
    </w:p>
    <w:p w14:paraId="5AD15F5C" w14:textId="77777777" w:rsidR="0003032E" w:rsidRPr="0003032E" w:rsidRDefault="0003032E" w:rsidP="0003032E">
      <w:pPr>
        <w:spacing w:before="100" w:beforeAutospacing="1" w:after="100" w:afterAutospacing="1"/>
        <w:rPr>
          <w:lang w:val="tr-TR"/>
        </w:rPr>
      </w:pPr>
      <w:proofErr w:type="spellStart"/>
      <w:r w:rsidRPr="0003032E">
        <w:rPr>
          <w:lang w:val="tr-TR"/>
        </w:rPr>
        <w:t>The</w:t>
      </w:r>
      <w:proofErr w:type="spellEnd"/>
      <w:r w:rsidRPr="0003032E">
        <w:rPr>
          <w:lang w:val="tr-TR"/>
        </w:rPr>
        <w:t xml:space="preserve"> </w:t>
      </w:r>
      <w:proofErr w:type="spellStart"/>
      <w:r w:rsidRPr="0003032E">
        <w:rPr>
          <w:lang w:val="tr-TR"/>
        </w:rPr>
        <w:t>good</w:t>
      </w:r>
      <w:proofErr w:type="spellEnd"/>
      <w:r w:rsidRPr="0003032E">
        <w:rPr>
          <w:lang w:val="tr-TR"/>
        </w:rPr>
        <w:t xml:space="preserve"> </w:t>
      </w:r>
      <w:proofErr w:type="spellStart"/>
      <w:r w:rsidRPr="0003032E">
        <w:rPr>
          <w:lang w:val="tr-TR"/>
        </w:rPr>
        <w:t>news</w:t>
      </w:r>
      <w:proofErr w:type="spellEnd"/>
      <w:r w:rsidRPr="0003032E">
        <w:rPr>
          <w:lang w:val="tr-TR"/>
        </w:rPr>
        <w:t xml:space="preserve">? </w:t>
      </w:r>
      <w:proofErr w:type="spellStart"/>
      <w:r w:rsidRPr="0003032E">
        <w:rPr>
          <w:lang w:val="tr-TR"/>
        </w:rPr>
        <w:t>Watching</w:t>
      </w:r>
      <w:proofErr w:type="spellEnd"/>
      <w:r w:rsidRPr="0003032E">
        <w:rPr>
          <w:lang w:val="tr-TR"/>
        </w:rPr>
        <w:t xml:space="preserve"> </w:t>
      </w:r>
      <w:proofErr w:type="spellStart"/>
      <w:r w:rsidRPr="0003032E">
        <w:rPr>
          <w:lang w:val="tr-TR"/>
        </w:rPr>
        <w:t>educational</w:t>
      </w:r>
      <w:proofErr w:type="spellEnd"/>
      <w:r w:rsidRPr="0003032E">
        <w:rPr>
          <w:lang w:val="tr-TR"/>
        </w:rPr>
        <w:t xml:space="preserve"> </w:t>
      </w:r>
      <w:proofErr w:type="spellStart"/>
      <w:r w:rsidRPr="0003032E">
        <w:rPr>
          <w:lang w:val="tr-TR"/>
        </w:rPr>
        <w:t>programs</w:t>
      </w:r>
      <w:proofErr w:type="spellEnd"/>
      <w:r w:rsidRPr="0003032E">
        <w:rPr>
          <w:lang w:val="tr-TR"/>
        </w:rPr>
        <w:t xml:space="preserve"> </w:t>
      </w:r>
      <w:proofErr w:type="spellStart"/>
      <w:r w:rsidRPr="0003032E">
        <w:rPr>
          <w:b/>
          <w:bCs/>
          <w:lang w:val="tr-TR"/>
        </w:rPr>
        <w:t>with</w:t>
      </w:r>
      <w:proofErr w:type="spellEnd"/>
      <w:r w:rsidRPr="0003032E">
        <w:rPr>
          <w:b/>
          <w:bCs/>
          <w:lang w:val="tr-TR"/>
        </w:rPr>
        <w:t xml:space="preserve"> </w:t>
      </w:r>
      <w:proofErr w:type="spellStart"/>
      <w:r w:rsidRPr="0003032E">
        <w:rPr>
          <w:b/>
          <w:bCs/>
          <w:lang w:val="tr-TR"/>
        </w:rPr>
        <w:t>calm</w:t>
      </w:r>
      <w:proofErr w:type="spellEnd"/>
      <w:r w:rsidRPr="0003032E">
        <w:rPr>
          <w:b/>
          <w:bCs/>
          <w:lang w:val="tr-TR"/>
        </w:rPr>
        <w:t xml:space="preserve"> </w:t>
      </w:r>
      <w:proofErr w:type="spellStart"/>
      <w:r w:rsidRPr="0003032E">
        <w:rPr>
          <w:b/>
          <w:bCs/>
          <w:lang w:val="tr-TR"/>
        </w:rPr>
        <w:t>pacing</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prosocial</w:t>
      </w:r>
      <w:proofErr w:type="spellEnd"/>
      <w:r w:rsidRPr="0003032E">
        <w:rPr>
          <w:b/>
          <w:bCs/>
          <w:lang w:val="tr-TR"/>
        </w:rPr>
        <w:t xml:space="preserve"> </w:t>
      </w:r>
      <w:proofErr w:type="spellStart"/>
      <w:r w:rsidRPr="0003032E">
        <w:rPr>
          <w:b/>
          <w:bCs/>
          <w:lang w:val="tr-TR"/>
        </w:rPr>
        <w:t>messages</w:t>
      </w:r>
      <w:proofErr w:type="spellEnd"/>
      <w:r w:rsidRPr="0003032E">
        <w:rPr>
          <w:lang w:val="tr-TR"/>
        </w:rPr>
        <w:t xml:space="preserve"> </w:t>
      </w:r>
      <w:proofErr w:type="spellStart"/>
      <w:r w:rsidRPr="0003032E">
        <w:rPr>
          <w:lang w:val="tr-TR"/>
        </w:rPr>
        <w:t>helped</w:t>
      </w:r>
      <w:proofErr w:type="spellEnd"/>
      <w:r w:rsidRPr="0003032E">
        <w:rPr>
          <w:lang w:val="tr-TR"/>
        </w:rPr>
        <w:t xml:space="preserve"> </w:t>
      </w:r>
      <w:proofErr w:type="spellStart"/>
      <w:r w:rsidRPr="0003032E">
        <w:rPr>
          <w:lang w:val="tr-TR"/>
        </w:rPr>
        <w:t>reduce</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w:t>
      </w:r>
      <w:proofErr w:type="spellStart"/>
      <w:r w:rsidRPr="0003032E">
        <w:rPr>
          <w:lang w:val="tr-TR"/>
        </w:rPr>
        <w:t>risks</w:t>
      </w:r>
      <w:proofErr w:type="spellEnd"/>
      <w:r w:rsidRPr="0003032E">
        <w:rPr>
          <w:lang w:val="tr-TR"/>
        </w:rPr>
        <w:t xml:space="preserve">. </w:t>
      </w:r>
      <w:proofErr w:type="spellStart"/>
      <w:r w:rsidRPr="0003032E">
        <w:rPr>
          <w:lang w:val="tr-TR"/>
        </w:rPr>
        <w:t>Parents</w:t>
      </w:r>
      <w:proofErr w:type="spellEnd"/>
      <w:r w:rsidRPr="0003032E">
        <w:rPr>
          <w:lang w:val="tr-TR"/>
        </w:rPr>
        <w:t xml:space="preserve"> </w:t>
      </w:r>
      <w:proofErr w:type="spellStart"/>
      <w:r w:rsidRPr="0003032E">
        <w:rPr>
          <w:lang w:val="tr-TR"/>
        </w:rPr>
        <w:t>should</w:t>
      </w:r>
      <w:proofErr w:type="spellEnd"/>
      <w:r w:rsidRPr="0003032E">
        <w:rPr>
          <w:lang w:val="tr-TR"/>
        </w:rPr>
        <w:t>:</w:t>
      </w:r>
    </w:p>
    <w:p w14:paraId="2D4432ED" w14:textId="77777777" w:rsidR="0003032E" w:rsidRPr="0003032E" w:rsidRDefault="0003032E" w:rsidP="0003032E">
      <w:pPr>
        <w:numPr>
          <w:ilvl w:val="0"/>
          <w:numId w:val="23"/>
        </w:numPr>
        <w:spacing w:before="100" w:beforeAutospacing="1" w:after="100" w:afterAutospacing="1"/>
        <w:rPr>
          <w:lang w:val="tr-TR"/>
        </w:rPr>
      </w:pPr>
      <w:r w:rsidRPr="0003032E">
        <w:rPr>
          <w:b/>
          <w:bCs/>
          <w:lang w:val="tr-TR"/>
        </w:rPr>
        <w:t xml:space="preserve">Limit </w:t>
      </w:r>
      <w:proofErr w:type="spellStart"/>
      <w:r w:rsidRPr="0003032E">
        <w:rPr>
          <w:b/>
          <w:bCs/>
          <w:lang w:val="tr-TR"/>
        </w:rPr>
        <w:t>screen</w:t>
      </w:r>
      <w:proofErr w:type="spellEnd"/>
      <w:r w:rsidRPr="0003032E">
        <w:rPr>
          <w:b/>
          <w:bCs/>
          <w:lang w:val="tr-TR"/>
        </w:rPr>
        <w:t xml:space="preserve"> time </w:t>
      </w:r>
      <w:proofErr w:type="spellStart"/>
      <w:r w:rsidRPr="0003032E">
        <w:rPr>
          <w:b/>
          <w:bCs/>
          <w:lang w:val="tr-TR"/>
        </w:rPr>
        <w:t>to</w:t>
      </w:r>
      <w:proofErr w:type="spellEnd"/>
      <w:r w:rsidRPr="0003032E">
        <w:rPr>
          <w:b/>
          <w:bCs/>
          <w:lang w:val="tr-TR"/>
        </w:rPr>
        <w:t xml:space="preserve"> </w:t>
      </w:r>
      <w:proofErr w:type="spellStart"/>
      <w:r w:rsidRPr="0003032E">
        <w:rPr>
          <w:b/>
          <w:bCs/>
          <w:lang w:val="tr-TR"/>
        </w:rPr>
        <w:t>under</w:t>
      </w:r>
      <w:proofErr w:type="spellEnd"/>
      <w:r w:rsidRPr="0003032E">
        <w:rPr>
          <w:b/>
          <w:bCs/>
          <w:lang w:val="tr-TR"/>
        </w:rPr>
        <w:t xml:space="preserve"> 1 </w:t>
      </w:r>
      <w:proofErr w:type="spellStart"/>
      <w:r w:rsidRPr="0003032E">
        <w:rPr>
          <w:b/>
          <w:bCs/>
          <w:lang w:val="tr-TR"/>
        </w:rPr>
        <w:t>hour</w:t>
      </w:r>
      <w:proofErr w:type="spellEnd"/>
      <w:r w:rsidRPr="0003032E">
        <w:rPr>
          <w:b/>
          <w:bCs/>
          <w:lang w:val="tr-TR"/>
        </w:rPr>
        <w:t xml:space="preserve"> </w:t>
      </w:r>
      <w:proofErr w:type="spellStart"/>
      <w:r w:rsidRPr="0003032E">
        <w:rPr>
          <w:b/>
          <w:bCs/>
          <w:lang w:val="tr-TR"/>
        </w:rPr>
        <w:t>per</w:t>
      </w:r>
      <w:proofErr w:type="spellEnd"/>
      <w:r w:rsidRPr="0003032E">
        <w:rPr>
          <w:b/>
          <w:bCs/>
          <w:lang w:val="tr-TR"/>
        </w:rPr>
        <w:t xml:space="preserve"> </w:t>
      </w:r>
      <w:proofErr w:type="spellStart"/>
      <w:r w:rsidRPr="0003032E">
        <w:rPr>
          <w:b/>
          <w:bCs/>
          <w:lang w:val="tr-TR"/>
        </w:rPr>
        <w:t>day</w:t>
      </w:r>
      <w:proofErr w:type="spellEnd"/>
      <w:r w:rsidRPr="0003032E">
        <w:rPr>
          <w:b/>
          <w:bCs/>
          <w:lang w:val="tr-TR"/>
        </w:rPr>
        <w:t>.</w:t>
      </w:r>
    </w:p>
    <w:p w14:paraId="2C627428" w14:textId="77777777" w:rsidR="0003032E" w:rsidRPr="0003032E" w:rsidRDefault="0003032E" w:rsidP="0003032E">
      <w:pPr>
        <w:numPr>
          <w:ilvl w:val="0"/>
          <w:numId w:val="23"/>
        </w:numPr>
        <w:spacing w:before="100" w:beforeAutospacing="1" w:after="100" w:afterAutospacing="1"/>
        <w:rPr>
          <w:lang w:val="tr-TR"/>
        </w:rPr>
      </w:pPr>
      <w:proofErr w:type="spellStart"/>
      <w:r w:rsidRPr="0003032E">
        <w:rPr>
          <w:b/>
          <w:bCs/>
          <w:lang w:val="tr-TR"/>
        </w:rPr>
        <w:t>Prioritize</w:t>
      </w:r>
      <w:proofErr w:type="spellEnd"/>
      <w:r w:rsidRPr="0003032E">
        <w:rPr>
          <w:b/>
          <w:bCs/>
          <w:lang w:val="tr-TR"/>
        </w:rPr>
        <w:t xml:space="preserve"> </w:t>
      </w:r>
      <w:proofErr w:type="spellStart"/>
      <w:r w:rsidRPr="0003032E">
        <w:rPr>
          <w:b/>
          <w:bCs/>
          <w:lang w:val="tr-TR"/>
        </w:rPr>
        <w:t>high-quality</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shows</w:t>
      </w:r>
      <w:proofErr w:type="spellEnd"/>
      <w:r w:rsidRPr="0003032E">
        <w:rPr>
          <w:lang w:val="tr-TR"/>
        </w:rPr>
        <w:t xml:space="preserve"> </w:t>
      </w:r>
      <w:proofErr w:type="spellStart"/>
      <w:r w:rsidRPr="0003032E">
        <w:rPr>
          <w:lang w:val="tr-TR"/>
        </w:rPr>
        <w:t>like</w:t>
      </w:r>
      <w:proofErr w:type="spellEnd"/>
      <w:r w:rsidRPr="0003032E">
        <w:rPr>
          <w:lang w:val="tr-TR"/>
        </w:rPr>
        <w:t xml:space="preserve"> </w:t>
      </w:r>
      <w:proofErr w:type="spellStart"/>
      <w:r w:rsidRPr="0003032E">
        <w:rPr>
          <w:i/>
          <w:iCs/>
          <w:lang w:val="tr-TR"/>
        </w:rPr>
        <w:t>Sesame</w:t>
      </w:r>
      <w:proofErr w:type="spellEnd"/>
      <w:r w:rsidRPr="0003032E">
        <w:rPr>
          <w:i/>
          <w:iCs/>
          <w:lang w:val="tr-TR"/>
        </w:rPr>
        <w:t xml:space="preserve"> Street</w:t>
      </w:r>
      <w:r w:rsidRPr="0003032E">
        <w:rPr>
          <w:lang w:val="tr-TR"/>
        </w:rPr>
        <w:t>.</w:t>
      </w:r>
    </w:p>
    <w:p w14:paraId="580EF600" w14:textId="77777777" w:rsidR="0003032E" w:rsidRPr="0003032E" w:rsidRDefault="0003032E" w:rsidP="0003032E">
      <w:pPr>
        <w:numPr>
          <w:ilvl w:val="0"/>
          <w:numId w:val="23"/>
        </w:numPr>
        <w:spacing w:before="100" w:beforeAutospacing="1" w:after="100" w:afterAutospacing="1"/>
        <w:rPr>
          <w:lang w:val="tr-TR"/>
        </w:rPr>
      </w:pPr>
      <w:proofErr w:type="spellStart"/>
      <w:r w:rsidRPr="0003032E">
        <w:rPr>
          <w:b/>
          <w:bCs/>
          <w:lang w:val="tr-TR"/>
        </w:rPr>
        <w:t>Avoid</w:t>
      </w:r>
      <w:proofErr w:type="spellEnd"/>
      <w:r w:rsidRPr="0003032E">
        <w:rPr>
          <w:b/>
          <w:bCs/>
          <w:lang w:val="tr-TR"/>
        </w:rPr>
        <w:t xml:space="preserve"> </w:t>
      </w:r>
      <w:proofErr w:type="spellStart"/>
      <w:r w:rsidRPr="0003032E">
        <w:rPr>
          <w:b/>
          <w:bCs/>
          <w:lang w:val="tr-TR"/>
        </w:rPr>
        <w:t>adult</w:t>
      </w:r>
      <w:proofErr w:type="spellEnd"/>
      <w:r w:rsidRPr="0003032E">
        <w:rPr>
          <w:b/>
          <w:bCs/>
          <w:lang w:val="tr-TR"/>
        </w:rPr>
        <w:t xml:space="preserve"> TV </w:t>
      </w:r>
      <w:proofErr w:type="spellStart"/>
      <w:r w:rsidRPr="0003032E">
        <w:rPr>
          <w:b/>
          <w:bCs/>
          <w:lang w:val="tr-TR"/>
        </w:rPr>
        <w:t>content</w:t>
      </w:r>
      <w:proofErr w:type="spellEnd"/>
      <w:r w:rsidRPr="0003032E">
        <w:rPr>
          <w:b/>
          <w:bCs/>
          <w:lang w:val="tr-TR"/>
        </w:rPr>
        <w:t xml:space="preserve"> </w:t>
      </w:r>
      <w:proofErr w:type="spellStart"/>
      <w:r w:rsidRPr="0003032E">
        <w:rPr>
          <w:b/>
          <w:bCs/>
          <w:lang w:val="tr-TR"/>
        </w:rPr>
        <w:t>entirely</w:t>
      </w:r>
      <w:proofErr w:type="spellEnd"/>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toddlers</w:t>
      </w:r>
      <w:proofErr w:type="spellEnd"/>
      <w:r w:rsidRPr="0003032E">
        <w:rPr>
          <w:lang w:val="tr-TR"/>
        </w:rPr>
        <w:t>.</w:t>
      </w:r>
    </w:p>
    <w:p w14:paraId="5100452D" w14:textId="77777777" w:rsidR="0003032E" w:rsidRPr="0003032E" w:rsidRDefault="0003032E" w:rsidP="0003032E">
      <w:pPr>
        <w:numPr>
          <w:ilvl w:val="0"/>
          <w:numId w:val="23"/>
        </w:numPr>
        <w:spacing w:before="100" w:beforeAutospacing="1" w:after="100" w:afterAutospacing="1"/>
        <w:rPr>
          <w:lang w:val="tr-TR"/>
        </w:rPr>
      </w:pPr>
      <w:proofErr w:type="spellStart"/>
      <w:r w:rsidRPr="0003032E">
        <w:rPr>
          <w:lang w:val="tr-TR"/>
        </w:rPr>
        <w:t>Make</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a </w:t>
      </w:r>
      <w:proofErr w:type="spellStart"/>
      <w:r w:rsidRPr="0003032E">
        <w:rPr>
          <w:lang w:val="tr-TR"/>
        </w:rPr>
        <w:t>shared</w:t>
      </w:r>
      <w:proofErr w:type="spellEnd"/>
      <w:r w:rsidRPr="0003032E">
        <w:rPr>
          <w:lang w:val="tr-TR"/>
        </w:rPr>
        <w:t xml:space="preserve">, </w:t>
      </w:r>
      <w:proofErr w:type="spellStart"/>
      <w:r w:rsidRPr="0003032E">
        <w:rPr>
          <w:lang w:val="tr-TR"/>
        </w:rPr>
        <w:t>supervised</w:t>
      </w:r>
      <w:proofErr w:type="spellEnd"/>
      <w:r w:rsidRPr="0003032E">
        <w:rPr>
          <w:lang w:val="tr-TR"/>
        </w:rPr>
        <w:t xml:space="preserve"> </w:t>
      </w:r>
      <w:proofErr w:type="spellStart"/>
      <w:r w:rsidRPr="0003032E">
        <w:rPr>
          <w:lang w:val="tr-TR"/>
        </w:rPr>
        <w:t>experience</w:t>
      </w:r>
      <w:proofErr w:type="spellEnd"/>
      <w:r w:rsidRPr="0003032E">
        <w:rPr>
          <w:lang w:val="tr-TR"/>
        </w:rPr>
        <w:t>.</w:t>
      </w:r>
    </w:p>
    <w:p w14:paraId="126AADC3" w14:textId="77777777" w:rsidR="0003032E" w:rsidRPr="0003032E" w:rsidRDefault="0003032E" w:rsidP="0003032E">
      <w:pPr>
        <w:spacing w:before="100" w:beforeAutospacing="1" w:after="100" w:afterAutospacing="1"/>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confirms</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lang w:val="tr-TR"/>
        </w:rPr>
        <w:t>it’s</w:t>
      </w:r>
      <w:proofErr w:type="spellEnd"/>
      <w:r w:rsidRPr="0003032E">
        <w:rPr>
          <w:lang w:val="tr-TR"/>
        </w:rPr>
        <w:t xml:space="preserve"> not </w:t>
      </w:r>
      <w:proofErr w:type="spellStart"/>
      <w:r w:rsidRPr="0003032E">
        <w:rPr>
          <w:lang w:val="tr-TR"/>
        </w:rPr>
        <w:t>just</w:t>
      </w:r>
      <w:proofErr w:type="spellEnd"/>
      <w:r w:rsidRPr="0003032E">
        <w:rPr>
          <w:lang w:val="tr-TR"/>
        </w:rPr>
        <w:t xml:space="preserve"> </w:t>
      </w:r>
      <w:r w:rsidRPr="0003032E">
        <w:rPr>
          <w:b/>
          <w:bCs/>
          <w:lang w:val="tr-TR"/>
        </w:rPr>
        <w:t xml:space="preserve">how </w:t>
      </w:r>
      <w:proofErr w:type="spellStart"/>
      <w:r w:rsidRPr="0003032E">
        <w:rPr>
          <w:b/>
          <w:bCs/>
          <w:lang w:val="tr-TR"/>
        </w:rPr>
        <w:t>much</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time</w:t>
      </w:r>
      <w:r w:rsidRPr="0003032E">
        <w:rPr>
          <w:lang w:val="tr-TR"/>
        </w:rPr>
        <w:t xml:space="preserve"> </w:t>
      </w:r>
      <w:proofErr w:type="spellStart"/>
      <w:r w:rsidRPr="0003032E">
        <w:rPr>
          <w:lang w:val="tr-TR"/>
        </w:rPr>
        <w:t>your</w:t>
      </w:r>
      <w:proofErr w:type="spellEnd"/>
      <w:r w:rsidRPr="0003032E">
        <w:rPr>
          <w:lang w:val="tr-TR"/>
        </w:rPr>
        <w:t xml:space="preserve"> </w:t>
      </w:r>
      <w:proofErr w:type="spellStart"/>
      <w:r w:rsidRPr="0003032E">
        <w:rPr>
          <w:lang w:val="tr-TR"/>
        </w:rPr>
        <w:t>child</w:t>
      </w:r>
      <w:proofErr w:type="spellEnd"/>
      <w:r w:rsidRPr="0003032E">
        <w:rPr>
          <w:lang w:val="tr-TR"/>
        </w:rPr>
        <w:t xml:space="preserve"> </w:t>
      </w:r>
      <w:proofErr w:type="spellStart"/>
      <w:r w:rsidRPr="0003032E">
        <w:rPr>
          <w:lang w:val="tr-TR"/>
        </w:rPr>
        <w:t>gets</w:t>
      </w:r>
      <w:proofErr w:type="spellEnd"/>
      <w:r w:rsidRPr="0003032E">
        <w:rPr>
          <w:lang w:val="tr-TR"/>
        </w:rPr>
        <w:t xml:space="preserve">, but </w:t>
      </w:r>
      <w:proofErr w:type="spellStart"/>
      <w:r w:rsidRPr="0003032E">
        <w:rPr>
          <w:b/>
          <w:bCs/>
          <w:lang w:val="tr-TR"/>
        </w:rPr>
        <w:t>what’s</w:t>
      </w:r>
      <w:proofErr w:type="spellEnd"/>
      <w:r w:rsidRPr="0003032E">
        <w:rPr>
          <w:b/>
          <w:bCs/>
          <w:lang w:val="tr-TR"/>
        </w:rPr>
        <w:t xml:space="preserve"> on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screen</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lang w:val="tr-TR"/>
        </w:rPr>
        <w:t>shapes</w:t>
      </w:r>
      <w:proofErr w:type="spellEnd"/>
      <w:r w:rsidRPr="0003032E">
        <w:rPr>
          <w:lang w:val="tr-TR"/>
        </w:rPr>
        <w:t xml:space="preserve"> </w:t>
      </w:r>
      <w:proofErr w:type="spellStart"/>
      <w:r w:rsidRPr="0003032E">
        <w:rPr>
          <w:lang w:val="tr-TR"/>
        </w:rPr>
        <w:t>their</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well-being</w:t>
      </w:r>
      <w:proofErr w:type="spellEnd"/>
      <w:r w:rsidRPr="0003032E">
        <w:rPr>
          <w:lang w:val="tr-TR"/>
        </w:rPr>
        <w:t>.</w:t>
      </w:r>
    </w:p>
    <w:p w14:paraId="2198C039" w14:textId="77777777" w:rsidR="0003032E" w:rsidRPr="0003032E" w:rsidRDefault="0003032E" w:rsidP="0003032E">
      <w:pPr>
        <w:spacing w:before="100" w:beforeAutospacing="1" w:after="100" w:afterAutospacing="1"/>
        <w:rPr>
          <w:lang w:val="tr-TR"/>
        </w:rPr>
      </w:pPr>
      <w:r w:rsidRPr="0003032E">
        <w:rPr>
          <w:lang w:val="tr-TR"/>
        </w:rPr>
        <w:pict w14:anchorId="0D683CF8">
          <v:rect id="_x0000_i1264" style="width:0;height:1.5pt" o:hralign="center" o:hrstd="t" o:hr="t" fillcolor="#a0a0a0" stroked="f"/>
        </w:pict>
      </w:r>
    </w:p>
    <w:p w14:paraId="7C130EE3" w14:textId="77777777" w:rsidR="0003032E" w:rsidRPr="0003032E" w:rsidRDefault="0003032E" w:rsidP="0003032E">
      <w:pPr>
        <w:spacing w:before="100" w:beforeAutospacing="1" w:after="100" w:afterAutospacing="1"/>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022F25E9" w14:textId="77777777" w:rsidR="0003032E" w:rsidRPr="0003032E" w:rsidRDefault="0003032E" w:rsidP="0003032E">
      <w:pPr>
        <w:spacing w:before="100" w:beforeAutospacing="1" w:after="100" w:afterAutospacing="1"/>
        <w:rPr>
          <w:lang w:val="tr-TR"/>
        </w:rPr>
      </w:pPr>
      <w:r w:rsidRPr="0003032E">
        <w:rPr>
          <w:lang w:val="tr-TR"/>
        </w:rPr>
        <w:lastRenderedPageBreak/>
        <w:t xml:space="preserve">Wang, H., Zhao, J., </w:t>
      </w:r>
      <w:proofErr w:type="spellStart"/>
      <w:r w:rsidRPr="0003032E">
        <w:rPr>
          <w:lang w:val="tr-TR"/>
        </w:rPr>
        <w:t>Yu</w:t>
      </w:r>
      <w:proofErr w:type="spellEnd"/>
      <w:r w:rsidRPr="0003032E">
        <w:rPr>
          <w:lang w:val="tr-TR"/>
        </w:rPr>
        <w:t xml:space="preserve">, Z., </w:t>
      </w:r>
      <w:proofErr w:type="spellStart"/>
      <w:r w:rsidRPr="0003032E">
        <w:rPr>
          <w:lang w:val="tr-TR"/>
        </w:rPr>
        <w:t>Pan</w:t>
      </w:r>
      <w:proofErr w:type="spellEnd"/>
      <w:r w:rsidRPr="0003032E">
        <w:rPr>
          <w:lang w:val="tr-TR"/>
        </w:rPr>
        <w:t xml:space="preserve">, H., </w:t>
      </w:r>
      <w:proofErr w:type="spellStart"/>
      <w:r w:rsidRPr="0003032E">
        <w:rPr>
          <w:lang w:val="tr-TR"/>
        </w:rPr>
        <w:t>Wu</w:t>
      </w:r>
      <w:proofErr w:type="spellEnd"/>
      <w:r w:rsidRPr="0003032E">
        <w:rPr>
          <w:lang w:val="tr-TR"/>
        </w:rPr>
        <w:t xml:space="preserve">, S., Zhu, Q., Dong, Y., </w:t>
      </w:r>
      <w:proofErr w:type="spellStart"/>
      <w:r w:rsidRPr="0003032E">
        <w:rPr>
          <w:lang w:val="tr-TR"/>
        </w:rPr>
        <w:t>Liu</w:t>
      </w:r>
      <w:proofErr w:type="spellEnd"/>
      <w:r w:rsidRPr="0003032E">
        <w:rPr>
          <w:lang w:val="tr-TR"/>
        </w:rPr>
        <w:t xml:space="preserve">, H., Zhang, Y., &amp; Jiang, F. (2024). </w:t>
      </w:r>
      <w:proofErr w:type="spellStart"/>
      <w:r w:rsidRPr="0003032E">
        <w:rPr>
          <w:lang w:val="tr-TR"/>
        </w:rPr>
        <w:t>Types</w:t>
      </w:r>
      <w:proofErr w:type="spellEnd"/>
      <w:r w:rsidRPr="0003032E">
        <w:rPr>
          <w:lang w:val="tr-TR"/>
        </w:rPr>
        <w:t xml:space="preserve"> of on-</w:t>
      </w:r>
      <w:proofErr w:type="spellStart"/>
      <w:r w:rsidRPr="0003032E">
        <w:rPr>
          <w:lang w:val="tr-TR"/>
        </w:rPr>
        <w:t>screen</w:t>
      </w:r>
      <w:proofErr w:type="spellEnd"/>
      <w:r w:rsidRPr="0003032E">
        <w:rPr>
          <w:lang w:val="tr-TR"/>
        </w:rPr>
        <w:t xml:space="preserve"> </w:t>
      </w:r>
      <w:proofErr w:type="spellStart"/>
      <w:r w:rsidRPr="0003032E">
        <w:rPr>
          <w:lang w:val="tr-TR"/>
        </w:rPr>
        <w:t>content</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mental</w:t>
      </w:r>
      <w:proofErr w:type="spellEnd"/>
      <w:r w:rsidRPr="0003032E">
        <w:rPr>
          <w:lang w:val="tr-TR"/>
        </w:rPr>
        <w:t xml:space="preserve"> </w:t>
      </w:r>
      <w:proofErr w:type="spellStart"/>
      <w:r w:rsidRPr="0003032E">
        <w:rPr>
          <w:lang w:val="tr-TR"/>
        </w:rPr>
        <w:t>health</w:t>
      </w:r>
      <w:proofErr w:type="spellEnd"/>
      <w:r w:rsidRPr="0003032E">
        <w:rPr>
          <w:lang w:val="tr-TR"/>
        </w:rPr>
        <w:t xml:space="preserve"> in </w:t>
      </w:r>
      <w:proofErr w:type="spellStart"/>
      <w:r w:rsidRPr="0003032E">
        <w:rPr>
          <w:lang w:val="tr-TR"/>
        </w:rPr>
        <w:t>kindergarten</w:t>
      </w:r>
      <w:proofErr w:type="spellEnd"/>
      <w:r w:rsidRPr="0003032E">
        <w:rPr>
          <w:lang w:val="tr-TR"/>
        </w:rPr>
        <w:t xml:space="preserve"> </w:t>
      </w:r>
      <w:proofErr w:type="spellStart"/>
      <w:r w:rsidRPr="0003032E">
        <w:rPr>
          <w:lang w:val="tr-TR"/>
        </w:rPr>
        <w:t>children</w:t>
      </w:r>
      <w:proofErr w:type="spellEnd"/>
      <w:r w:rsidRPr="0003032E">
        <w:rPr>
          <w:lang w:val="tr-TR"/>
        </w:rPr>
        <w:t xml:space="preserve">. </w:t>
      </w:r>
      <w:r w:rsidRPr="0003032E">
        <w:rPr>
          <w:i/>
          <w:iCs/>
          <w:lang w:val="tr-TR"/>
        </w:rPr>
        <w:t xml:space="preserve">JAMA </w:t>
      </w:r>
      <w:proofErr w:type="spellStart"/>
      <w:r w:rsidRPr="0003032E">
        <w:rPr>
          <w:i/>
          <w:iCs/>
          <w:lang w:val="tr-TR"/>
        </w:rPr>
        <w:t>Pediatrics</w:t>
      </w:r>
      <w:proofErr w:type="spellEnd"/>
      <w:r w:rsidRPr="0003032E">
        <w:rPr>
          <w:i/>
          <w:iCs/>
          <w:lang w:val="tr-TR"/>
        </w:rPr>
        <w:t>, 178</w:t>
      </w:r>
      <w:r w:rsidRPr="0003032E">
        <w:rPr>
          <w:lang w:val="tr-TR"/>
        </w:rPr>
        <w:t>(2), 125–132. https://doi.org/10.1001/jamapediatrics.2023.5220</w:t>
      </w:r>
    </w:p>
    <w:p w14:paraId="65CE1078" w14:textId="77777777" w:rsidR="0003032E" w:rsidRPr="0003032E" w:rsidRDefault="0003032E" w:rsidP="0003032E">
      <w:pPr>
        <w:spacing w:before="100" w:beforeAutospacing="1" w:after="100" w:afterAutospacing="1"/>
        <w:rPr>
          <w:lang w:val="tr-TR"/>
        </w:rPr>
      </w:pPr>
      <w:r w:rsidRPr="0003032E">
        <w:rPr>
          <w:rFonts w:ascii="Segoe UI Emoji" w:hAnsi="Segoe UI Emoji" w:cs="Segoe UI Emoji"/>
          <w:lang w:val="tr-TR"/>
        </w:rPr>
        <w:t>🔗</w:t>
      </w:r>
      <w:r w:rsidRPr="0003032E">
        <w:rPr>
          <w:lang w:val="tr-TR"/>
        </w:rPr>
        <w:t xml:space="preserve"> Access Full </w:t>
      </w:r>
      <w:proofErr w:type="spellStart"/>
      <w:r w:rsidRPr="0003032E">
        <w:rPr>
          <w:lang w:val="tr-TR"/>
        </w:rPr>
        <w:t>Article</w:t>
      </w:r>
      <w:proofErr w:type="spellEnd"/>
    </w:p>
    <w:p w14:paraId="2DAABB2B" w14:textId="77777777" w:rsidR="0003032E" w:rsidRPr="0003032E" w:rsidRDefault="0003032E" w:rsidP="0003032E">
      <w:pPr>
        <w:spacing w:before="100" w:beforeAutospacing="1" w:after="100" w:afterAutospacing="1"/>
        <w:rPr>
          <w:lang w:val="tr-TR"/>
        </w:rPr>
      </w:pPr>
    </w:p>
    <w:p w14:paraId="7C4B6B34" w14:textId="77777777" w:rsidR="007260FE" w:rsidRPr="0003032E" w:rsidRDefault="007260FE" w:rsidP="007260FE">
      <w:pPr>
        <w:rPr>
          <w:b/>
          <w:bCs/>
          <w:lang w:val="tr-TR"/>
        </w:rPr>
      </w:pPr>
      <w:r w:rsidRPr="0003032E">
        <w:rPr>
          <w:rFonts w:ascii="Segoe UI Emoji" w:hAnsi="Segoe UI Emoji" w:cs="Segoe UI Emoji"/>
          <w:b/>
          <w:bCs/>
          <w:lang w:val="tr-TR"/>
        </w:rPr>
        <w:t>🧒📱</w:t>
      </w:r>
      <w:r w:rsidRPr="0003032E">
        <w:rPr>
          <w:b/>
          <w:bCs/>
          <w:lang w:val="tr-TR"/>
        </w:rPr>
        <w:t xml:space="preserve"> "How </w:t>
      </w:r>
      <w:proofErr w:type="spellStart"/>
      <w:r w:rsidRPr="0003032E">
        <w:rPr>
          <w:b/>
          <w:bCs/>
          <w:lang w:val="tr-TR"/>
        </w:rPr>
        <w:t>your</w:t>
      </w:r>
      <w:proofErr w:type="spellEnd"/>
      <w:r w:rsidRPr="0003032E">
        <w:rPr>
          <w:b/>
          <w:bCs/>
          <w:lang w:val="tr-TR"/>
        </w:rPr>
        <w:t xml:space="preserve"> </w:t>
      </w:r>
      <w:proofErr w:type="spellStart"/>
      <w:r w:rsidRPr="0003032E">
        <w:rPr>
          <w:b/>
          <w:bCs/>
          <w:lang w:val="tr-TR"/>
        </w:rPr>
        <w:t>child</w:t>
      </w:r>
      <w:proofErr w:type="spellEnd"/>
      <w:r w:rsidRPr="0003032E">
        <w:rPr>
          <w:b/>
          <w:bCs/>
          <w:lang w:val="tr-TR"/>
        </w:rPr>
        <w:t xml:space="preserve"> </w:t>
      </w:r>
      <w:proofErr w:type="spellStart"/>
      <w:r w:rsidRPr="0003032E">
        <w:rPr>
          <w:b/>
          <w:bCs/>
          <w:lang w:val="tr-TR"/>
        </w:rPr>
        <w:t>uses</w:t>
      </w:r>
      <w:proofErr w:type="spellEnd"/>
      <w:r w:rsidRPr="0003032E">
        <w:rPr>
          <w:b/>
          <w:bCs/>
          <w:lang w:val="tr-TR"/>
        </w:rPr>
        <w:t xml:space="preserve"> </w:t>
      </w:r>
      <w:proofErr w:type="spellStart"/>
      <w:r w:rsidRPr="0003032E">
        <w:rPr>
          <w:b/>
          <w:bCs/>
          <w:lang w:val="tr-TR"/>
        </w:rPr>
        <w:t>screens</w:t>
      </w:r>
      <w:proofErr w:type="spellEnd"/>
      <w:r w:rsidRPr="0003032E">
        <w:rPr>
          <w:b/>
          <w:bCs/>
          <w:lang w:val="tr-TR"/>
        </w:rPr>
        <w:t xml:space="preserve"> </w:t>
      </w:r>
      <w:proofErr w:type="spellStart"/>
      <w:r w:rsidRPr="0003032E">
        <w:rPr>
          <w:b/>
          <w:bCs/>
          <w:lang w:val="tr-TR"/>
        </w:rPr>
        <w:t>matters</w:t>
      </w:r>
      <w:proofErr w:type="spellEnd"/>
      <w:r w:rsidRPr="0003032E">
        <w:rPr>
          <w:b/>
          <w:bCs/>
          <w:lang w:val="tr-TR"/>
        </w:rPr>
        <w:t xml:space="preserve"> </w:t>
      </w:r>
      <w:proofErr w:type="spellStart"/>
      <w:r w:rsidRPr="0003032E">
        <w:rPr>
          <w:b/>
          <w:bCs/>
          <w:lang w:val="tr-TR"/>
        </w:rPr>
        <w:t>more</w:t>
      </w:r>
      <w:proofErr w:type="spellEnd"/>
      <w:r w:rsidRPr="0003032E">
        <w:rPr>
          <w:b/>
          <w:bCs/>
          <w:lang w:val="tr-TR"/>
        </w:rPr>
        <w:t xml:space="preserve"> </w:t>
      </w:r>
      <w:proofErr w:type="spellStart"/>
      <w:r w:rsidRPr="0003032E">
        <w:rPr>
          <w:b/>
          <w:bCs/>
          <w:lang w:val="tr-TR"/>
        </w:rPr>
        <w:t>than</w:t>
      </w:r>
      <w:proofErr w:type="spellEnd"/>
      <w:r w:rsidRPr="0003032E">
        <w:rPr>
          <w:b/>
          <w:bCs/>
          <w:lang w:val="tr-TR"/>
        </w:rPr>
        <w:t xml:space="preserve"> how </w:t>
      </w:r>
      <w:proofErr w:type="spellStart"/>
      <w:r w:rsidRPr="0003032E">
        <w:rPr>
          <w:b/>
          <w:bCs/>
          <w:lang w:val="tr-TR"/>
        </w:rPr>
        <w:t>long</w:t>
      </w:r>
      <w:proofErr w:type="spellEnd"/>
      <w:r w:rsidRPr="0003032E">
        <w:rPr>
          <w:b/>
          <w:bCs/>
          <w:lang w:val="tr-TR"/>
        </w:rPr>
        <w:t xml:space="preserve"> they </w:t>
      </w:r>
      <w:proofErr w:type="spellStart"/>
      <w:r w:rsidRPr="0003032E">
        <w:rPr>
          <w:b/>
          <w:bCs/>
          <w:lang w:val="tr-TR"/>
        </w:rPr>
        <w:t>use</w:t>
      </w:r>
      <w:proofErr w:type="spellEnd"/>
      <w:r w:rsidRPr="0003032E">
        <w:rPr>
          <w:b/>
          <w:bCs/>
          <w:lang w:val="tr-TR"/>
        </w:rPr>
        <w:t xml:space="preserve"> </w:t>
      </w:r>
      <w:proofErr w:type="spellStart"/>
      <w:r w:rsidRPr="0003032E">
        <w:rPr>
          <w:b/>
          <w:bCs/>
          <w:lang w:val="tr-TR"/>
        </w:rPr>
        <w:t>them</w:t>
      </w:r>
      <w:proofErr w:type="spellEnd"/>
      <w:r w:rsidRPr="0003032E">
        <w:rPr>
          <w:b/>
          <w:bCs/>
          <w:lang w:val="tr-TR"/>
        </w:rPr>
        <w:t xml:space="preserve"> —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your</w:t>
      </w:r>
      <w:proofErr w:type="spellEnd"/>
      <w:r w:rsidRPr="0003032E">
        <w:rPr>
          <w:b/>
          <w:bCs/>
          <w:lang w:val="tr-TR"/>
        </w:rPr>
        <w:t xml:space="preserve"> role as a </w:t>
      </w:r>
      <w:proofErr w:type="spellStart"/>
      <w:r w:rsidRPr="0003032E">
        <w:rPr>
          <w:b/>
          <w:bCs/>
          <w:lang w:val="tr-TR"/>
        </w:rPr>
        <w:t>parent</w:t>
      </w:r>
      <w:proofErr w:type="spellEnd"/>
      <w:r w:rsidRPr="0003032E">
        <w:rPr>
          <w:b/>
          <w:bCs/>
          <w:lang w:val="tr-TR"/>
        </w:rPr>
        <w:t xml:space="preserve"> is </w:t>
      </w:r>
      <w:proofErr w:type="spellStart"/>
      <w:r w:rsidRPr="0003032E">
        <w:rPr>
          <w:b/>
          <w:bCs/>
          <w:lang w:val="tr-TR"/>
        </w:rPr>
        <w:t>crucial</w:t>
      </w:r>
      <w:proofErr w:type="spellEnd"/>
      <w:r w:rsidRPr="0003032E">
        <w:rPr>
          <w:b/>
          <w:bCs/>
          <w:lang w:val="tr-TR"/>
        </w:rPr>
        <w:t>."</w:t>
      </w:r>
    </w:p>
    <w:p w14:paraId="745CB541" w14:textId="77777777" w:rsidR="007260FE" w:rsidRPr="0003032E" w:rsidRDefault="007260FE" w:rsidP="007260FE">
      <w:pPr>
        <w:rPr>
          <w:lang w:val="tr-TR"/>
        </w:rPr>
      </w:pPr>
      <w:proofErr w:type="spellStart"/>
      <w:r w:rsidRPr="0003032E">
        <w:rPr>
          <w:lang w:val="tr-TR"/>
        </w:rPr>
        <w:t>This</w:t>
      </w:r>
      <w:proofErr w:type="spellEnd"/>
      <w:r w:rsidRPr="0003032E">
        <w:rPr>
          <w:lang w:val="tr-TR"/>
        </w:rPr>
        <w:t xml:space="preserve"> </w:t>
      </w:r>
      <w:proofErr w:type="spellStart"/>
      <w:r w:rsidRPr="0003032E">
        <w:rPr>
          <w:lang w:val="tr-TR"/>
        </w:rPr>
        <w:t>comprehensive</w:t>
      </w:r>
      <w:proofErr w:type="spellEnd"/>
      <w:r w:rsidRPr="0003032E">
        <w:rPr>
          <w:lang w:val="tr-TR"/>
        </w:rPr>
        <w:t xml:space="preserve"> </w:t>
      </w:r>
      <w:proofErr w:type="spellStart"/>
      <w:r w:rsidRPr="0003032E">
        <w:rPr>
          <w:lang w:val="tr-TR"/>
        </w:rPr>
        <w:t>literature</w:t>
      </w:r>
      <w:proofErr w:type="spellEnd"/>
      <w:r w:rsidRPr="0003032E">
        <w:rPr>
          <w:lang w:val="tr-TR"/>
        </w:rPr>
        <w:t xml:space="preserve"> </w:t>
      </w:r>
      <w:proofErr w:type="spellStart"/>
      <w:r w:rsidRPr="0003032E">
        <w:rPr>
          <w:lang w:val="tr-TR"/>
        </w:rPr>
        <w:t>review</w:t>
      </w:r>
      <w:proofErr w:type="spellEnd"/>
      <w:r w:rsidRPr="0003032E">
        <w:rPr>
          <w:lang w:val="tr-TR"/>
        </w:rPr>
        <w:t xml:space="preserve"> </w:t>
      </w:r>
      <w:proofErr w:type="spellStart"/>
      <w:r w:rsidRPr="0003032E">
        <w:rPr>
          <w:lang w:val="tr-TR"/>
        </w:rPr>
        <w:t>analyzed</w:t>
      </w:r>
      <w:proofErr w:type="spellEnd"/>
      <w:r w:rsidRPr="0003032E">
        <w:rPr>
          <w:lang w:val="tr-TR"/>
        </w:rPr>
        <w:t xml:space="preserve"> </w:t>
      </w:r>
      <w:proofErr w:type="spellStart"/>
      <w:r w:rsidRPr="0003032E">
        <w:rPr>
          <w:lang w:val="tr-TR"/>
        </w:rPr>
        <w:t>dozens</w:t>
      </w:r>
      <w:proofErr w:type="spellEnd"/>
      <w:r w:rsidRPr="0003032E">
        <w:rPr>
          <w:lang w:val="tr-TR"/>
        </w:rPr>
        <w:t xml:space="preserve"> of </w:t>
      </w:r>
      <w:proofErr w:type="spellStart"/>
      <w:r w:rsidRPr="0003032E">
        <w:rPr>
          <w:lang w:val="tr-TR"/>
        </w:rPr>
        <w:t>studies</w:t>
      </w:r>
      <w:proofErr w:type="spellEnd"/>
      <w:r w:rsidRPr="0003032E">
        <w:rPr>
          <w:lang w:val="tr-TR"/>
        </w:rPr>
        <w:t xml:space="preserve"> </w:t>
      </w:r>
      <w:proofErr w:type="spellStart"/>
      <w:r w:rsidRPr="0003032E">
        <w:rPr>
          <w:lang w:val="tr-TR"/>
        </w:rPr>
        <w:t>from</w:t>
      </w:r>
      <w:proofErr w:type="spellEnd"/>
      <w:r w:rsidRPr="0003032E">
        <w:rPr>
          <w:lang w:val="tr-TR"/>
        </w:rPr>
        <w:t xml:space="preserve"> 2010–2022, </w:t>
      </w:r>
      <w:proofErr w:type="spellStart"/>
      <w:r w:rsidRPr="0003032E">
        <w:rPr>
          <w:lang w:val="tr-TR"/>
        </w:rPr>
        <w:t>focusing</w:t>
      </w:r>
      <w:proofErr w:type="spellEnd"/>
      <w:r w:rsidRPr="0003032E">
        <w:rPr>
          <w:lang w:val="tr-TR"/>
        </w:rPr>
        <w:t xml:space="preserve"> on </w:t>
      </w:r>
      <w:proofErr w:type="spellStart"/>
      <w:r w:rsidRPr="0003032E">
        <w:rPr>
          <w:lang w:val="tr-TR"/>
        </w:rPr>
        <w:t>children</w:t>
      </w:r>
      <w:proofErr w:type="spellEnd"/>
      <w:r w:rsidRPr="0003032E">
        <w:rPr>
          <w:lang w:val="tr-TR"/>
        </w:rPr>
        <w:t xml:space="preserve"> </w:t>
      </w:r>
      <w:proofErr w:type="spellStart"/>
      <w:r w:rsidRPr="0003032E">
        <w:rPr>
          <w:lang w:val="tr-TR"/>
        </w:rPr>
        <w:t>aged</w:t>
      </w:r>
      <w:proofErr w:type="spellEnd"/>
      <w:r w:rsidRPr="0003032E">
        <w:rPr>
          <w:lang w:val="tr-TR"/>
        </w:rPr>
        <w:t xml:space="preserve"> </w:t>
      </w:r>
      <w:r w:rsidRPr="0003032E">
        <w:rPr>
          <w:b/>
          <w:bCs/>
          <w:lang w:val="tr-TR"/>
        </w:rPr>
        <w:t xml:space="preserve">0 </w:t>
      </w:r>
      <w:proofErr w:type="spellStart"/>
      <w:r w:rsidRPr="0003032E">
        <w:rPr>
          <w:b/>
          <w:bCs/>
          <w:lang w:val="tr-TR"/>
        </w:rPr>
        <w:t>to</w:t>
      </w:r>
      <w:proofErr w:type="spellEnd"/>
      <w:r w:rsidRPr="0003032E">
        <w:rPr>
          <w:b/>
          <w:bCs/>
          <w:lang w:val="tr-TR"/>
        </w:rPr>
        <w:t xml:space="preserve"> 5</w:t>
      </w:r>
      <w:r w:rsidRPr="0003032E">
        <w:rPr>
          <w:lang w:val="tr-TR"/>
        </w:rPr>
        <w:t xml:space="preserve">, a </w:t>
      </w:r>
      <w:proofErr w:type="spellStart"/>
      <w:r w:rsidRPr="0003032E">
        <w:rPr>
          <w:lang w:val="tr-TR"/>
        </w:rPr>
        <w:t>period</w:t>
      </w:r>
      <w:proofErr w:type="spellEnd"/>
      <w:r w:rsidRPr="0003032E">
        <w:rPr>
          <w:lang w:val="tr-TR"/>
        </w:rPr>
        <w:t xml:space="preserve"> of </w:t>
      </w:r>
      <w:proofErr w:type="spellStart"/>
      <w:r w:rsidRPr="0003032E">
        <w:rPr>
          <w:lang w:val="tr-TR"/>
        </w:rPr>
        <w:t>rapid</w:t>
      </w:r>
      <w:proofErr w:type="spellEnd"/>
      <w:r w:rsidRPr="0003032E">
        <w:rPr>
          <w:lang w:val="tr-TR"/>
        </w:rPr>
        <w:t xml:space="preserve"> </w:t>
      </w:r>
      <w:proofErr w:type="spellStart"/>
      <w:r w:rsidRPr="0003032E">
        <w:rPr>
          <w:lang w:val="tr-TR"/>
        </w:rPr>
        <w:t>brain</w:t>
      </w:r>
      <w:proofErr w:type="spellEnd"/>
      <w:r w:rsidRPr="0003032E">
        <w:rPr>
          <w:lang w:val="tr-TR"/>
        </w:rPr>
        <w:t xml:space="preserve"> </w:t>
      </w:r>
      <w:proofErr w:type="spellStart"/>
      <w:r w:rsidRPr="0003032E">
        <w:rPr>
          <w:lang w:val="tr-TR"/>
        </w:rPr>
        <w:t>growth</w:t>
      </w:r>
      <w:proofErr w:type="spellEnd"/>
      <w:r w:rsidRPr="0003032E">
        <w:rPr>
          <w:lang w:val="tr-TR"/>
        </w:rPr>
        <w:t xml:space="preserve">. </w:t>
      </w:r>
      <w:proofErr w:type="spellStart"/>
      <w:r w:rsidRPr="0003032E">
        <w:rPr>
          <w:lang w:val="tr-TR"/>
        </w:rPr>
        <w:t>It</w:t>
      </w:r>
      <w:proofErr w:type="spellEnd"/>
      <w:r w:rsidRPr="0003032E">
        <w:rPr>
          <w:lang w:val="tr-TR"/>
        </w:rPr>
        <w:t xml:space="preserve"> </w:t>
      </w:r>
      <w:proofErr w:type="spellStart"/>
      <w:r w:rsidRPr="0003032E">
        <w:rPr>
          <w:lang w:val="tr-TR"/>
        </w:rPr>
        <w:t>found</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screen</w:t>
      </w:r>
      <w:proofErr w:type="spellEnd"/>
      <w:r w:rsidRPr="0003032E">
        <w:rPr>
          <w:b/>
          <w:bCs/>
          <w:lang w:val="tr-TR"/>
        </w:rPr>
        <w:t xml:space="preserve"> </w:t>
      </w:r>
      <w:proofErr w:type="spellStart"/>
      <w:r w:rsidRPr="0003032E">
        <w:rPr>
          <w:b/>
          <w:bCs/>
          <w:lang w:val="tr-TR"/>
        </w:rPr>
        <w:t>exposure</w:t>
      </w:r>
      <w:proofErr w:type="spellEnd"/>
      <w:r w:rsidRPr="0003032E">
        <w:rPr>
          <w:b/>
          <w:bCs/>
          <w:lang w:val="tr-TR"/>
        </w:rPr>
        <w:t xml:space="preserve"> </w:t>
      </w:r>
      <w:proofErr w:type="spellStart"/>
      <w:r w:rsidRPr="0003032E">
        <w:rPr>
          <w:b/>
          <w:bCs/>
          <w:lang w:val="tr-TR"/>
        </w:rPr>
        <w:t>affects</w:t>
      </w:r>
      <w:proofErr w:type="spellEnd"/>
      <w:r w:rsidRPr="0003032E">
        <w:rPr>
          <w:b/>
          <w:bCs/>
          <w:lang w:val="tr-TR"/>
        </w:rPr>
        <w:t xml:space="preserve"> </w:t>
      </w:r>
      <w:proofErr w:type="spellStart"/>
      <w:r w:rsidRPr="0003032E">
        <w:rPr>
          <w:b/>
          <w:bCs/>
          <w:lang w:val="tr-TR"/>
        </w:rPr>
        <w:t>both</w:t>
      </w:r>
      <w:proofErr w:type="spellEnd"/>
      <w:r w:rsidRPr="0003032E">
        <w:rPr>
          <w:b/>
          <w:bCs/>
          <w:lang w:val="tr-TR"/>
        </w:rPr>
        <w:t xml:space="preserve"> </w:t>
      </w:r>
      <w:proofErr w:type="spellStart"/>
      <w:r w:rsidRPr="0003032E">
        <w:rPr>
          <w:b/>
          <w:bCs/>
          <w:lang w:val="tr-TR"/>
        </w:rPr>
        <w:t>cognitive</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emotional</w:t>
      </w:r>
      <w:proofErr w:type="spellEnd"/>
      <w:r w:rsidRPr="0003032E">
        <w:rPr>
          <w:b/>
          <w:bCs/>
          <w:lang w:val="tr-TR"/>
        </w:rPr>
        <w:t xml:space="preserve"> </w:t>
      </w:r>
      <w:proofErr w:type="spellStart"/>
      <w:r w:rsidRPr="0003032E">
        <w:rPr>
          <w:b/>
          <w:bCs/>
          <w:lang w:val="tr-TR"/>
        </w:rPr>
        <w:t>development</w:t>
      </w:r>
      <w:proofErr w:type="spellEnd"/>
      <w:r w:rsidRPr="0003032E">
        <w:rPr>
          <w:lang w:val="tr-TR"/>
        </w:rPr>
        <w:t xml:space="preserve">, but </w:t>
      </w:r>
      <w:proofErr w:type="spellStart"/>
      <w:r w:rsidRPr="0003032E">
        <w:rPr>
          <w:b/>
          <w:bCs/>
          <w:lang w:val="tr-TR"/>
        </w:rPr>
        <w:t>the</w:t>
      </w:r>
      <w:proofErr w:type="spellEnd"/>
      <w:r w:rsidRPr="0003032E">
        <w:rPr>
          <w:b/>
          <w:bCs/>
          <w:lang w:val="tr-TR"/>
        </w:rPr>
        <w:t xml:space="preserve"> </w:t>
      </w:r>
      <w:proofErr w:type="spellStart"/>
      <w:r w:rsidRPr="0003032E">
        <w:rPr>
          <w:b/>
          <w:bCs/>
          <w:lang w:val="tr-TR"/>
        </w:rPr>
        <w:t>type</w:t>
      </w:r>
      <w:proofErr w:type="spellEnd"/>
      <w:r w:rsidRPr="0003032E">
        <w:rPr>
          <w:b/>
          <w:bCs/>
          <w:lang w:val="tr-TR"/>
        </w:rPr>
        <w:t xml:space="preserve"> of </w:t>
      </w:r>
      <w:proofErr w:type="spellStart"/>
      <w:r w:rsidRPr="0003032E">
        <w:rPr>
          <w:b/>
          <w:bCs/>
          <w:lang w:val="tr-TR"/>
        </w:rPr>
        <w:t>content</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w:t>
      </w:r>
      <w:proofErr w:type="spellStart"/>
      <w:r w:rsidRPr="0003032E">
        <w:rPr>
          <w:b/>
          <w:bCs/>
          <w:lang w:val="tr-TR"/>
        </w:rPr>
        <w:t>design</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parental</w:t>
      </w:r>
      <w:proofErr w:type="spellEnd"/>
      <w:r w:rsidRPr="0003032E">
        <w:rPr>
          <w:b/>
          <w:bCs/>
          <w:lang w:val="tr-TR"/>
        </w:rPr>
        <w:t xml:space="preserve"> </w:t>
      </w:r>
      <w:proofErr w:type="spellStart"/>
      <w:r w:rsidRPr="0003032E">
        <w:rPr>
          <w:b/>
          <w:bCs/>
          <w:lang w:val="tr-TR"/>
        </w:rPr>
        <w:t>involvement</w:t>
      </w:r>
      <w:proofErr w:type="spellEnd"/>
      <w:r w:rsidRPr="0003032E">
        <w:rPr>
          <w:lang w:val="tr-TR"/>
        </w:rPr>
        <w:t xml:space="preserve"> </w:t>
      </w:r>
      <w:proofErr w:type="spellStart"/>
      <w:r w:rsidRPr="0003032E">
        <w:rPr>
          <w:lang w:val="tr-TR"/>
        </w:rPr>
        <w:t>make</w:t>
      </w:r>
      <w:proofErr w:type="spellEnd"/>
      <w:r w:rsidRPr="0003032E">
        <w:rPr>
          <w:lang w:val="tr-TR"/>
        </w:rPr>
        <w:t xml:space="preserve"> </w:t>
      </w:r>
      <w:proofErr w:type="spellStart"/>
      <w:r w:rsidRPr="0003032E">
        <w:rPr>
          <w:lang w:val="tr-TR"/>
        </w:rPr>
        <w:t>all</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difference</w:t>
      </w:r>
      <w:proofErr w:type="spellEnd"/>
      <w:r w:rsidRPr="0003032E">
        <w:rPr>
          <w:lang w:val="tr-TR"/>
        </w:rPr>
        <w:t>.</w:t>
      </w:r>
    </w:p>
    <w:p w14:paraId="23A27920" w14:textId="77777777" w:rsidR="007260FE" w:rsidRPr="0003032E" w:rsidRDefault="007260FE" w:rsidP="007260FE">
      <w:pPr>
        <w:rPr>
          <w:lang w:val="tr-TR"/>
        </w:rPr>
      </w:pPr>
      <w:proofErr w:type="spellStart"/>
      <w:r w:rsidRPr="0003032E">
        <w:rPr>
          <w:lang w:val="tr-TR"/>
        </w:rPr>
        <w:t>Key</w:t>
      </w:r>
      <w:proofErr w:type="spellEnd"/>
      <w:r w:rsidRPr="0003032E">
        <w:rPr>
          <w:lang w:val="tr-TR"/>
        </w:rPr>
        <w:t xml:space="preserve"> </w:t>
      </w:r>
      <w:proofErr w:type="spellStart"/>
      <w:r w:rsidRPr="0003032E">
        <w:rPr>
          <w:lang w:val="tr-TR"/>
        </w:rPr>
        <w:t>findings</w:t>
      </w:r>
      <w:proofErr w:type="spellEnd"/>
      <w:r w:rsidRPr="0003032E">
        <w:rPr>
          <w:lang w:val="tr-TR"/>
        </w:rPr>
        <w:t xml:space="preserve"> </w:t>
      </w:r>
      <w:proofErr w:type="spellStart"/>
      <w:r w:rsidRPr="0003032E">
        <w:rPr>
          <w:lang w:val="tr-TR"/>
        </w:rPr>
        <w:t>include</w:t>
      </w:r>
      <w:proofErr w:type="spellEnd"/>
      <w:r w:rsidRPr="0003032E">
        <w:rPr>
          <w:lang w:val="tr-TR"/>
        </w:rPr>
        <w:t>:</w:t>
      </w:r>
    </w:p>
    <w:p w14:paraId="2B0D7381" w14:textId="77777777" w:rsidR="007260FE" w:rsidRPr="0003032E" w:rsidRDefault="007260FE" w:rsidP="007260FE">
      <w:pPr>
        <w:numPr>
          <w:ilvl w:val="0"/>
          <w:numId w:val="24"/>
        </w:numPr>
        <w:rPr>
          <w:lang w:val="tr-TR"/>
        </w:rPr>
      </w:pPr>
      <w:proofErr w:type="spellStart"/>
      <w:r w:rsidRPr="0003032E">
        <w:rPr>
          <w:b/>
          <w:bCs/>
          <w:lang w:val="tr-TR"/>
        </w:rPr>
        <w:t>Children</w:t>
      </w:r>
      <w:proofErr w:type="spellEnd"/>
      <w:r w:rsidRPr="0003032E">
        <w:rPr>
          <w:b/>
          <w:bCs/>
          <w:lang w:val="tr-TR"/>
        </w:rPr>
        <w:t xml:space="preserve"> </w:t>
      </w:r>
      <w:proofErr w:type="spellStart"/>
      <w:r w:rsidRPr="0003032E">
        <w:rPr>
          <w:b/>
          <w:bCs/>
          <w:lang w:val="tr-TR"/>
        </w:rPr>
        <w:t>under</w:t>
      </w:r>
      <w:proofErr w:type="spellEnd"/>
      <w:r w:rsidRPr="0003032E">
        <w:rPr>
          <w:b/>
          <w:bCs/>
          <w:lang w:val="tr-TR"/>
        </w:rPr>
        <w:t xml:space="preserve"> 2</w:t>
      </w:r>
      <w:r w:rsidRPr="0003032E">
        <w:rPr>
          <w:lang w:val="tr-TR"/>
        </w:rPr>
        <w:t xml:space="preserve"> </w:t>
      </w:r>
      <w:proofErr w:type="spellStart"/>
      <w:r w:rsidRPr="0003032E">
        <w:rPr>
          <w:lang w:val="tr-TR"/>
        </w:rPr>
        <w:t>have</w:t>
      </w:r>
      <w:proofErr w:type="spellEnd"/>
      <w:r w:rsidRPr="0003032E">
        <w:rPr>
          <w:lang w:val="tr-TR"/>
        </w:rPr>
        <w:t xml:space="preserve"> </w:t>
      </w:r>
      <w:proofErr w:type="spellStart"/>
      <w:r w:rsidRPr="0003032E">
        <w:rPr>
          <w:lang w:val="tr-TR"/>
        </w:rPr>
        <w:t>difficulty</w:t>
      </w:r>
      <w:proofErr w:type="spellEnd"/>
      <w:r w:rsidRPr="0003032E">
        <w:rPr>
          <w:lang w:val="tr-TR"/>
        </w:rPr>
        <w:t xml:space="preserve"> </w:t>
      </w:r>
      <w:proofErr w:type="spellStart"/>
      <w:r w:rsidRPr="0003032E">
        <w:rPr>
          <w:lang w:val="tr-TR"/>
        </w:rPr>
        <w:t>learning</w:t>
      </w:r>
      <w:proofErr w:type="spellEnd"/>
      <w:r w:rsidRPr="0003032E">
        <w:rPr>
          <w:lang w:val="tr-TR"/>
        </w:rPr>
        <w:t xml:space="preserve"> </w:t>
      </w:r>
      <w:proofErr w:type="spellStart"/>
      <w:r w:rsidRPr="0003032E">
        <w:rPr>
          <w:lang w:val="tr-TR"/>
        </w:rPr>
        <w:t>from</w:t>
      </w:r>
      <w:proofErr w:type="spellEnd"/>
      <w:r w:rsidRPr="0003032E">
        <w:rPr>
          <w:lang w:val="tr-TR"/>
        </w:rPr>
        <w:t xml:space="preserve"> </w:t>
      </w:r>
      <w:proofErr w:type="spellStart"/>
      <w:r w:rsidRPr="0003032E">
        <w:rPr>
          <w:lang w:val="tr-TR"/>
        </w:rPr>
        <w:t>screens</w:t>
      </w:r>
      <w:proofErr w:type="spellEnd"/>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lang w:val="tr-TR"/>
        </w:rPr>
        <w:t>without</w:t>
      </w:r>
      <w:proofErr w:type="spellEnd"/>
      <w:r w:rsidRPr="0003032E">
        <w:rPr>
          <w:lang w:val="tr-TR"/>
        </w:rPr>
        <w:t xml:space="preserve"> </w:t>
      </w:r>
      <w:proofErr w:type="spellStart"/>
      <w:r w:rsidRPr="0003032E">
        <w:rPr>
          <w:lang w:val="tr-TR"/>
        </w:rPr>
        <w:t>parental</w:t>
      </w:r>
      <w:proofErr w:type="spellEnd"/>
      <w:r w:rsidRPr="0003032E">
        <w:rPr>
          <w:lang w:val="tr-TR"/>
        </w:rPr>
        <w:t xml:space="preserve"> </w:t>
      </w:r>
      <w:proofErr w:type="spellStart"/>
      <w:r w:rsidRPr="0003032E">
        <w:rPr>
          <w:lang w:val="tr-TR"/>
        </w:rPr>
        <w:t>support</w:t>
      </w:r>
      <w:proofErr w:type="spellEnd"/>
      <w:r w:rsidRPr="0003032E">
        <w:rPr>
          <w:lang w:val="tr-TR"/>
        </w:rPr>
        <w:t>.</w:t>
      </w:r>
    </w:p>
    <w:p w14:paraId="3E14DC27" w14:textId="77777777" w:rsidR="007260FE" w:rsidRPr="0003032E" w:rsidRDefault="007260FE" w:rsidP="007260FE">
      <w:pPr>
        <w:numPr>
          <w:ilvl w:val="0"/>
          <w:numId w:val="24"/>
        </w:numPr>
        <w:rPr>
          <w:lang w:val="tr-TR"/>
        </w:rPr>
      </w:pPr>
      <w:r w:rsidRPr="0003032E">
        <w:rPr>
          <w:b/>
          <w:bCs/>
          <w:lang w:val="tr-TR"/>
        </w:rPr>
        <w:t xml:space="preserve">Background </w:t>
      </w:r>
      <w:proofErr w:type="spellStart"/>
      <w:r w:rsidRPr="0003032E">
        <w:rPr>
          <w:b/>
          <w:bCs/>
          <w:lang w:val="tr-TR"/>
        </w:rPr>
        <w:t>screens</w:t>
      </w:r>
      <w:proofErr w:type="spellEnd"/>
      <w:r w:rsidRPr="0003032E">
        <w:rPr>
          <w:lang w:val="tr-TR"/>
        </w:rPr>
        <w:t xml:space="preserve"> (</w:t>
      </w:r>
      <w:proofErr w:type="spellStart"/>
      <w:r w:rsidRPr="0003032E">
        <w:rPr>
          <w:lang w:val="tr-TR"/>
        </w:rPr>
        <w:t>like</w:t>
      </w:r>
      <w:proofErr w:type="spellEnd"/>
      <w:r w:rsidRPr="0003032E">
        <w:rPr>
          <w:lang w:val="tr-TR"/>
        </w:rPr>
        <w:t xml:space="preserve"> a TV on in </w:t>
      </w:r>
      <w:proofErr w:type="spellStart"/>
      <w:r w:rsidRPr="0003032E">
        <w:rPr>
          <w:lang w:val="tr-TR"/>
        </w:rPr>
        <w:t>the</w:t>
      </w:r>
      <w:proofErr w:type="spellEnd"/>
      <w:r w:rsidRPr="0003032E">
        <w:rPr>
          <w:lang w:val="tr-TR"/>
        </w:rPr>
        <w:t xml:space="preserve"> </w:t>
      </w:r>
      <w:proofErr w:type="spellStart"/>
      <w:r w:rsidRPr="0003032E">
        <w:rPr>
          <w:lang w:val="tr-TR"/>
        </w:rPr>
        <w:t>room</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b/>
          <w:bCs/>
          <w:lang w:val="tr-TR"/>
        </w:rPr>
        <w:t>adult</w:t>
      </w:r>
      <w:proofErr w:type="spellEnd"/>
      <w:r w:rsidRPr="0003032E">
        <w:rPr>
          <w:b/>
          <w:bCs/>
          <w:lang w:val="tr-TR"/>
        </w:rPr>
        <w:t xml:space="preserve"> </w:t>
      </w:r>
      <w:proofErr w:type="spellStart"/>
      <w:r w:rsidRPr="0003032E">
        <w:rPr>
          <w:b/>
          <w:bCs/>
          <w:lang w:val="tr-TR"/>
        </w:rPr>
        <w:t>content</w:t>
      </w:r>
      <w:proofErr w:type="spellEnd"/>
      <w:r w:rsidRPr="0003032E">
        <w:rPr>
          <w:lang w:val="tr-TR"/>
        </w:rPr>
        <w:t xml:space="preserve"> </w:t>
      </w:r>
      <w:proofErr w:type="spellStart"/>
      <w:r w:rsidRPr="0003032E">
        <w:rPr>
          <w:lang w:val="tr-TR"/>
        </w:rPr>
        <w:t>negatively</w:t>
      </w:r>
      <w:proofErr w:type="spellEnd"/>
      <w:r w:rsidRPr="0003032E">
        <w:rPr>
          <w:lang w:val="tr-TR"/>
        </w:rPr>
        <w:t xml:space="preserve"> </w:t>
      </w:r>
      <w:proofErr w:type="spellStart"/>
      <w:r w:rsidRPr="0003032E">
        <w:rPr>
          <w:lang w:val="tr-TR"/>
        </w:rPr>
        <w:t>impact</w:t>
      </w:r>
      <w:proofErr w:type="spellEnd"/>
      <w:r w:rsidRPr="0003032E">
        <w:rPr>
          <w:lang w:val="tr-TR"/>
        </w:rPr>
        <w:t xml:space="preserve"> </w:t>
      </w:r>
      <w:proofErr w:type="spellStart"/>
      <w:r w:rsidRPr="0003032E">
        <w:rPr>
          <w:lang w:val="tr-TR"/>
        </w:rPr>
        <w:t>attention</w:t>
      </w:r>
      <w:proofErr w:type="spellEnd"/>
      <w:r w:rsidRPr="0003032E">
        <w:rPr>
          <w:lang w:val="tr-TR"/>
        </w:rPr>
        <w:t xml:space="preserve">, </w:t>
      </w:r>
      <w:proofErr w:type="spellStart"/>
      <w:r w:rsidRPr="0003032E">
        <w:rPr>
          <w:lang w:val="tr-TR"/>
        </w:rPr>
        <w:t>learning</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emotional</w:t>
      </w:r>
      <w:proofErr w:type="spellEnd"/>
      <w:r w:rsidRPr="0003032E">
        <w:rPr>
          <w:lang w:val="tr-TR"/>
        </w:rPr>
        <w:t xml:space="preserve"> </w:t>
      </w:r>
      <w:proofErr w:type="spellStart"/>
      <w:r w:rsidRPr="0003032E">
        <w:rPr>
          <w:lang w:val="tr-TR"/>
        </w:rPr>
        <w:t>regulation</w:t>
      </w:r>
      <w:proofErr w:type="spellEnd"/>
      <w:r w:rsidRPr="0003032E">
        <w:rPr>
          <w:lang w:val="tr-TR"/>
        </w:rPr>
        <w:t>.</w:t>
      </w:r>
    </w:p>
    <w:p w14:paraId="414E982A" w14:textId="77777777" w:rsidR="007260FE" w:rsidRPr="0003032E" w:rsidRDefault="007260FE" w:rsidP="007260FE">
      <w:pPr>
        <w:numPr>
          <w:ilvl w:val="0"/>
          <w:numId w:val="24"/>
        </w:numPr>
        <w:rPr>
          <w:lang w:val="tr-TR"/>
        </w:rPr>
      </w:pPr>
      <w:proofErr w:type="spellStart"/>
      <w:r w:rsidRPr="0003032E">
        <w:rPr>
          <w:b/>
          <w:bCs/>
          <w:lang w:val="tr-TR"/>
        </w:rPr>
        <w:t>Fast-paced</w:t>
      </w:r>
      <w:proofErr w:type="spellEnd"/>
      <w:r w:rsidRPr="0003032E">
        <w:rPr>
          <w:b/>
          <w:bCs/>
          <w:lang w:val="tr-TR"/>
        </w:rPr>
        <w:t xml:space="preserve"> </w:t>
      </w:r>
      <w:proofErr w:type="spellStart"/>
      <w:r w:rsidRPr="0003032E">
        <w:rPr>
          <w:b/>
          <w:bCs/>
          <w:lang w:val="tr-TR"/>
        </w:rPr>
        <w:t>shows</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flashy</w:t>
      </w:r>
      <w:proofErr w:type="spellEnd"/>
      <w:r w:rsidRPr="0003032E">
        <w:rPr>
          <w:b/>
          <w:bCs/>
          <w:lang w:val="tr-TR"/>
        </w:rPr>
        <w:t xml:space="preserve"> </w:t>
      </w:r>
      <w:proofErr w:type="spellStart"/>
      <w:r w:rsidRPr="0003032E">
        <w:rPr>
          <w:b/>
          <w:bCs/>
          <w:lang w:val="tr-TR"/>
        </w:rPr>
        <w:t>apps</w:t>
      </w:r>
      <w:proofErr w:type="spellEnd"/>
      <w:r w:rsidRPr="0003032E">
        <w:rPr>
          <w:lang w:val="tr-TR"/>
        </w:rPr>
        <w:t xml:space="preserve"> </w:t>
      </w:r>
      <w:proofErr w:type="spellStart"/>
      <w:r w:rsidRPr="0003032E">
        <w:rPr>
          <w:lang w:val="tr-TR"/>
        </w:rPr>
        <w:t>overwhelm</w:t>
      </w:r>
      <w:proofErr w:type="spellEnd"/>
      <w:r w:rsidRPr="0003032E">
        <w:rPr>
          <w:lang w:val="tr-TR"/>
        </w:rPr>
        <w:t xml:space="preserve"> </w:t>
      </w:r>
      <w:proofErr w:type="spellStart"/>
      <w:r w:rsidRPr="0003032E">
        <w:rPr>
          <w:lang w:val="tr-TR"/>
        </w:rPr>
        <w:t>working</w:t>
      </w:r>
      <w:proofErr w:type="spellEnd"/>
      <w:r w:rsidRPr="0003032E">
        <w:rPr>
          <w:lang w:val="tr-TR"/>
        </w:rPr>
        <w:t xml:space="preserve"> </w:t>
      </w:r>
      <w:proofErr w:type="spellStart"/>
      <w:r w:rsidRPr="0003032E">
        <w:rPr>
          <w:lang w:val="tr-TR"/>
        </w:rPr>
        <w:t>memory</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reduce</w:t>
      </w:r>
      <w:proofErr w:type="spellEnd"/>
      <w:r w:rsidRPr="0003032E">
        <w:rPr>
          <w:lang w:val="tr-TR"/>
        </w:rPr>
        <w:t xml:space="preserve"> self-</w:t>
      </w:r>
      <w:proofErr w:type="spellStart"/>
      <w:r w:rsidRPr="0003032E">
        <w:rPr>
          <w:lang w:val="tr-TR"/>
        </w:rPr>
        <w:t>control</w:t>
      </w:r>
      <w:proofErr w:type="spellEnd"/>
      <w:r w:rsidRPr="0003032E">
        <w:rPr>
          <w:lang w:val="tr-TR"/>
        </w:rPr>
        <w:t>.</w:t>
      </w:r>
    </w:p>
    <w:p w14:paraId="7F304E7B" w14:textId="77777777" w:rsidR="007260FE" w:rsidRPr="0003032E" w:rsidRDefault="007260FE" w:rsidP="007260FE">
      <w:pPr>
        <w:numPr>
          <w:ilvl w:val="0"/>
          <w:numId w:val="24"/>
        </w:numPr>
        <w:rPr>
          <w:lang w:val="tr-TR"/>
        </w:rPr>
      </w:pPr>
      <w:proofErr w:type="spellStart"/>
      <w:r w:rsidRPr="0003032E">
        <w:rPr>
          <w:b/>
          <w:bCs/>
          <w:lang w:val="tr-TR"/>
        </w:rPr>
        <w:t>Well-designed</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apps</w:t>
      </w:r>
      <w:proofErr w:type="spellEnd"/>
      <w:r w:rsidRPr="0003032E">
        <w:rPr>
          <w:lang w:val="tr-TR"/>
        </w:rPr>
        <w:t xml:space="preserve">, </w:t>
      </w:r>
      <w:proofErr w:type="spellStart"/>
      <w:r w:rsidRPr="0003032E">
        <w:rPr>
          <w:lang w:val="tr-TR"/>
        </w:rPr>
        <w:t>especially</w:t>
      </w:r>
      <w:proofErr w:type="spellEnd"/>
      <w:r w:rsidRPr="0003032E">
        <w:rPr>
          <w:lang w:val="tr-TR"/>
        </w:rPr>
        <w:t xml:space="preserve"> </w:t>
      </w:r>
      <w:proofErr w:type="spellStart"/>
      <w:r w:rsidRPr="0003032E">
        <w:rPr>
          <w:b/>
          <w:bCs/>
          <w:lang w:val="tr-TR"/>
        </w:rPr>
        <w:t>interactive</w:t>
      </w:r>
      <w:proofErr w:type="spellEnd"/>
      <w:r w:rsidRPr="0003032E">
        <w:rPr>
          <w:b/>
          <w:bCs/>
          <w:lang w:val="tr-TR"/>
        </w:rPr>
        <w:t xml:space="preserve"> </w:t>
      </w:r>
      <w:proofErr w:type="spellStart"/>
      <w:r w:rsidRPr="0003032E">
        <w:rPr>
          <w:b/>
          <w:bCs/>
          <w:lang w:val="tr-TR"/>
        </w:rPr>
        <w:t>ones</w:t>
      </w:r>
      <w:proofErr w:type="spellEnd"/>
      <w:r w:rsidRPr="0003032E">
        <w:rPr>
          <w:lang w:val="tr-TR"/>
        </w:rPr>
        <w:t xml:space="preserve">, can </w:t>
      </w:r>
      <w:proofErr w:type="spellStart"/>
      <w:r w:rsidRPr="0003032E">
        <w:rPr>
          <w:lang w:val="tr-TR"/>
        </w:rPr>
        <w:t>help</w:t>
      </w:r>
      <w:proofErr w:type="spellEnd"/>
      <w:r w:rsidRPr="0003032E">
        <w:rPr>
          <w:lang w:val="tr-TR"/>
        </w:rPr>
        <w:t xml:space="preserve"> </w:t>
      </w:r>
      <w:proofErr w:type="spellStart"/>
      <w:r w:rsidRPr="0003032E">
        <w:rPr>
          <w:lang w:val="tr-TR"/>
        </w:rPr>
        <w:t>with</w:t>
      </w:r>
      <w:proofErr w:type="spellEnd"/>
      <w:r w:rsidRPr="0003032E">
        <w:rPr>
          <w:lang w:val="tr-TR"/>
        </w:rPr>
        <w:t xml:space="preserve"> </w:t>
      </w:r>
      <w:proofErr w:type="spellStart"/>
      <w:r w:rsidRPr="0003032E">
        <w:rPr>
          <w:lang w:val="tr-TR"/>
        </w:rPr>
        <w:t>memory</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language</w:t>
      </w:r>
      <w:proofErr w:type="spellEnd"/>
      <w:r w:rsidRPr="0003032E">
        <w:rPr>
          <w:lang w:val="tr-TR"/>
        </w:rPr>
        <w:t xml:space="preserve"> — </w:t>
      </w:r>
      <w:r w:rsidRPr="0003032E">
        <w:rPr>
          <w:b/>
          <w:bCs/>
          <w:lang w:val="tr-TR"/>
        </w:rPr>
        <w:t xml:space="preserve">but </w:t>
      </w:r>
      <w:proofErr w:type="spellStart"/>
      <w:r w:rsidRPr="0003032E">
        <w:rPr>
          <w:b/>
          <w:bCs/>
          <w:lang w:val="tr-TR"/>
        </w:rPr>
        <w:t>only</w:t>
      </w:r>
      <w:proofErr w:type="spellEnd"/>
      <w:r w:rsidRPr="0003032E">
        <w:rPr>
          <w:b/>
          <w:bCs/>
          <w:lang w:val="tr-TR"/>
        </w:rPr>
        <w:t xml:space="preserve"> </w:t>
      </w:r>
      <w:proofErr w:type="spellStart"/>
      <w:r w:rsidRPr="0003032E">
        <w:rPr>
          <w:b/>
          <w:bCs/>
          <w:lang w:val="tr-TR"/>
        </w:rPr>
        <w:t>when</w:t>
      </w:r>
      <w:proofErr w:type="spellEnd"/>
      <w:r w:rsidRPr="0003032E">
        <w:rPr>
          <w:b/>
          <w:bCs/>
          <w:lang w:val="tr-TR"/>
        </w:rPr>
        <w:t xml:space="preserve"> </w:t>
      </w:r>
      <w:proofErr w:type="spellStart"/>
      <w:r w:rsidRPr="0003032E">
        <w:rPr>
          <w:b/>
          <w:bCs/>
          <w:lang w:val="tr-TR"/>
        </w:rPr>
        <w:t>used</w:t>
      </w:r>
      <w:proofErr w:type="spellEnd"/>
      <w:r w:rsidRPr="0003032E">
        <w:rPr>
          <w:b/>
          <w:bCs/>
          <w:lang w:val="tr-TR"/>
        </w:rPr>
        <w:t xml:space="preserve"> </w:t>
      </w:r>
      <w:proofErr w:type="spellStart"/>
      <w:r w:rsidRPr="0003032E">
        <w:rPr>
          <w:b/>
          <w:bCs/>
          <w:lang w:val="tr-TR"/>
        </w:rPr>
        <w:t>with</w:t>
      </w:r>
      <w:proofErr w:type="spellEnd"/>
      <w:r w:rsidRPr="0003032E">
        <w:rPr>
          <w:b/>
          <w:bCs/>
          <w:lang w:val="tr-TR"/>
        </w:rPr>
        <w:t xml:space="preserve"> </w:t>
      </w:r>
      <w:proofErr w:type="spellStart"/>
      <w:r w:rsidRPr="0003032E">
        <w:rPr>
          <w:b/>
          <w:bCs/>
          <w:lang w:val="tr-TR"/>
        </w:rPr>
        <w:t>guidance</w:t>
      </w:r>
      <w:proofErr w:type="spellEnd"/>
      <w:r w:rsidRPr="0003032E">
        <w:rPr>
          <w:b/>
          <w:bCs/>
          <w:lang w:val="tr-TR"/>
        </w:rPr>
        <w:t>.</w:t>
      </w:r>
    </w:p>
    <w:p w14:paraId="7B3FD2F8" w14:textId="77777777" w:rsidR="007260FE" w:rsidRPr="0003032E" w:rsidRDefault="007260FE" w:rsidP="007260FE">
      <w:pPr>
        <w:rPr>
          <w:lang w:val="tr-TR"/>
        </w:rPr>
      </w:pPr>
      <w:proofErr w:type="spellStart"/>
      <w:r w:rsidRPr="0003032E">
        <w:rPr>
          <w:lang w:val="tr-TR"/>
        </w:rPr>
        <w:t>Perhaps</w:t>
      </w:r>
      <w:proofErr w:type="spellEnd"/>
      <w:r w:rsidRPr="0003032E">
        <w:rPr>
          <w:lang w:val="tr-TR"/>
        </w:rPr>
        <w:t xml:space="preserve"> </w:t>
      </w:r>
      <w:proofErr w:type="spellStart"/>
      <w:r w:rsidRPr="0003032E">
        <w:rPr>
          <w:lang w:val="tr-TR"/>
        </w:rPr>
        <w:t>most</w:t>
      </w:r>
      <w:proofErr w:type="spellEnd"/>
      <w:r w:rsidRPr="0003032E">
        <w:rPr>
          <w:lang w:val="tr-TR"/>
        </w:rPr>
        <w:t xml:space="preserve"> </w:t>
      </w:r>
      <w:proofErr w:type="spellStart"/>
      <w:r w:rsidRPr="0003032E">
        <w:rPr>
          <w:lang w:val="tr-TR"/>
        </w:rPr>
        <w:t>importantly</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study</w:t>
      </w:r>
      <w:proofErr w:type="spellEnd"/>
      <w:r w:rsidRPr="0003032E">
        <w:rPr>
          <w:lang w:val="tr-TR"/>
        </w:rPr>
        <w:t xml:space="preserve"> </w:t>
      </w:r>
      <w:proofErr w:type="spellStart"/>
      <w:r w:rsidRPr="0003032E">
        <w:rPr>
          <w:lang w:val="tr-TR"/>
        </w:rPr>
        <w:t>emphasizes</w:t>
      </w:r>
      <w:proofErr w:type="spellEnd"/>
      <w:r w:rsidRPr="0003032E">
        <w:rPr>
          <w:lang w:val="tr-TR"/>
        </w:rPr>
        <w:t xml:space="preserve"> </w:t>
      </w:r>
      <w:proofErr w:type="spellStart"/>
      <w:r w:rsidRPr="0003032E">
        <w:rPr>
          <w:lang w:val="tr-TR"/>
        </w:rPr>
        <w:t>that</w:t>
      </w:r>
      <w:proofErr w:type="spellEnd"/>
      <w:r w:rsidRPr="0003032E">
        <w:rPr>
          <w:lang w:val="tr-TR"/>
        </w:rPr>
        <w:t xml:space="preserve"> </w:t>
      </w:r>
      <w:proofErr w:type="spellStart"/>
      <w:r w:rsidRPr="0003032E">
        <w:rPr>
          <w:b/>
          <w:bCs/>
          <w:lang w:val="tr-TR"/>
        </w:rPr>
        <w:t>parents</w:t>
      </w:r>
      <w:proofErr w:type="spellEnd"/>
      <w:r w:rsidRPr="0003032E">
        <w:rPr>
          <w:b/>
          <w:bCs/>
          <w:lang w:val="tr-TR"/>
        </w:rPr>
        <w:t xml:space="preserve">’ </w:t>
      </w:r>
      <w:proofErr w:type="spellStart"/>
      <w:r w:rsidRPr="0003032E">
        <w:rPr>
          <w:b/>
          <w:bCs/>
          <w:lang w:val="tr-TR"/>
        </w:rPr>
        <w:t>screen</w:t>
      </w:r>
      <w:proofErr w:type="spellEnd"/>
      <w:r w:rsidRPr="0003032E">
        <w:rPr>
          <w:b/>
          <w:bCs/>
          <w:lang w:val="tr-TR"/>
        </w:rPr>
        <w:t xml:space="preserve"> </w:t>
      </w:r>
      <w:proofErr w:type="spellStart"/>
      <w:r w:rsidRPr="0003032E">
        <w:rPr>
          <w:b/>
          <w:bCs/>
          <w:lang w:val="tr-TR"/>
        </w:rPr>
        <w:t>habits</w:t>
      </w:r>
      <w:proofErr w:type="spellEnd"/>
      <w:r w:rsidRPr="0003032E">
        <w:rPr>
          <w:b/>
          <w:bCs/>
          <w:lang w:val="tr-TR"/>
        </w:rPr>
        <w:t xml:space="preserve"> </w:t>
      </w:r>
      <w:proofErr w:type="spellStart"/>
      <w:r w:rsidRPr="0003032E">
        <w:rPr>
          <w:b/>
          <w:bCs/>
          <w:lang w:val="tr-TR"/>
        </w:rPr>
        <w:t>affect</w:t>
      </w:r>
      <w:proofErr w:type="spellEnd"/>
      <w:r w:rsidRPr="0003032E">
        <w:rPr>
          <w:b/>
          <w:bCs/>
          <w:lang w:val="tr-TR"/>
        </w:rPr>
        <w:t xml:space="preserve"> </w:t>
      </w:r>
      <w:proofErr w:type="spellStart"/>
      <w:r w:rsidRPr="0003032E">
        <w:rPr>
          <w:b/>
          <w:bCs/>
          <w:lang w:val="tr-TR"/>
        </w:rPr>
        <w:t>their</w:t>
      </w:r>
      <w:proofErr w:type="spellEnd"/>
      <w:r w:rsidRPr="0003032E">
        <w:rPr>
          <w:b/>
          <w:bCs/>
          <w:lang w:val="tr-TR"/>
        </w:rPr>
        <w:t xml:space="preserve"> </w:t>
      </w:r>
      <w:proofErr w:type="spellStart"/>
      <w:r w:rsidRPr="0003032E">
        <w:rPr>
          <w:b/>
          <w:bCs/>
          <w:lang w:val="tr-TR"/>
        </w:rPr>
        <w:t>children’s</w:t>
      </w:r>
      <w:proofErr w:type="spellEnd"/>
      <w:r w:rsidRPr="0003032E">
        <w:rPr>
          <w:lang w:val="tr-TR"/>
        </w:rPr>
        <w:t xml:space="preserve">. </w:t>
      </w:r>
      <w:proofErr w:type="spellStart"/>
      <w:r w:rsidRPr="0003032E">
        <w:rPr>
          <w:lang w:val="tr-TR"/>
        </w:rPr>
        <w:t>If</w:t>
      </w:r>
      <w:proofErr w:type="spellEnd"/>
      <w:r w:rsidRPr="0003032E">
        <w:rPr>
          <w:lang w:val="tr-TR"/>
        </w:rPr>
        <w:t xml:space="preserve"> </w:t>
      </w:r>
      <w:proofErr w:type="spellStart"/>
      <w:r w:rsidRPr="0003032E">
        <w:rPr>
          <w:lang w:val="tr-TR"/>
        </w:rPr>
        <w:t>parents</w:t>
      </w:r>
      <w:proofErr w:type="spellEnd"/>
      <w:r w:rsidRPr="0003032E">
        <w:rPr>
          <w:lang w:val="tr-TR"/>
        </w:rPr>
        <w:t xml:space="preserve"> </w:t>
      </w:r>
      <w:proofErr w:type="spellStart"/>
      <w:r w:rsidRPr="0003032E">
        <w:rPr>
          <w:lang w:val="tr-TR"/>
        </w:rPr>
        <w:t>are</w:t>
      </w:r>
      <w:proofErr w:type="spellEnd"/>
      <w:r w:rsidRPr="0003032E">
        <w:rPr>
          <w:lang w:val="tr-TR"/>
        </w:rPr>
        <w:t xml:space="preserve"> </w:t>
      </w:r>
      <w:proofErr w:type="spellStart"/>
      <w:r w:rsidRPr="0003032E">
        <w:rPr>
          <w:lang w:val="tr-TR"/>
        </w:rPr>
        <w:t>always</w:t>
      </w:r>
      <w:proofErr w:type="spellEnd"/>
      <w:r w:rsidRPr="0003032E">
        <w:rPr>
          <w:lang w:val="tr-TR"/>
        </w:rPr>
        <w:t xml:space="preserve"> on </w:t>
      </w:r>
      <w:proofErr w:type="spellStart"/>
      <w:r w:rsidRPr="0003032E">
        <w:rPr>
          <w:lang w:val="tr-TR"/>
        </w:rPr>
        <w:t>their</w:t>
      </w:r>
      <w:proofErr w:type="spellEnd"/>
      <w:r w:rsidRPr="0003032E">
        <w:rPr>
          <w:lang w:val="tr-TR"/>
        </w:rPr>
        <w:t xml:space="preserve"> </w:t>
      </w:r>
      <w:proofErr w:type="spellStart"/>
      <w:r w:rsidRPr="0003032E">
        <w:rPr>
          <w:lang w:val="tr-TR"/>
        </w:rPr>
        <w:t>phones</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use</w:t>
      </w:r>
      <w:proofErr w:type="spellEnd"/>
      <w:r w:rsidRPr="0003032E">
        <w:rPr>
          <w:lang w:val="tr-TR"/>
        </w:rPr>
        <w:t xml:space="preserve"> </w:t>
      </w:r>
      <w:proofErr w:type="spellStart"/>
      <w:r w:rsidRPr="0003032E">
        <w:rPr>
          <w:lang w:val="tr-TR"/>
        </w:rPr>
        <w:t>screens</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calm</w:t>
      </w:r>
      <w:proofErr w:type="spellEnd"/>
      <w:r w:rsidRPr="0003032E">
        <w:rPr>
          <w:lang w:val="tr-TR"/>
        </w:rPr>
        <w:t xml:space="preserve"> </w:t>
      </w:r>
      <w:proofErr w:type="spellStart"/>
      <w:r w:rsidRPr="0003032E">
        <w:rPr>
          <w:lang w:val="tr-TR"/>
        </w:rPr>
        <w:t>children</w:t>
      </w:r>
      <w:proofErr w:type="spellEnd"/>
      <w:r w:rsidRPr="0003032E">
        <w:rPr>
          <w:lang w:val="tr-TR"/>
        </w:rPr>
        <w:t xml:space="preserve">, it can </w:t>
      </w:r>
      <w:proofErr w:type="spellStart"/>
      <w:r w:rsidRPr="0003032E">
        <w:rPr>
          <w:lang w:val="tr-TR"/>
        </w:rPr>
        <w:t>reduce</w:t>
      </w:r>
      <w:proofErr w:type="spellEnd"/>
      <w:r w:rsidRPr="0003032E">
        <w:rPr>
          <w:lang w:val="tr-TR"/>
        </w:rPr>
        <w:t xml:space="preserve"> </w:t>
      </w:r>
      <w:proofErr w:type="spellStart"/>
      <w:r w:rsidRPr="0003032E">
        <w:rPr>
          <w:lang w:val="tr-TR"/>
        </w:rPr>
        <w:t>meaningful</w:t>
      </w:r>
      <w:proofErr w:type="spellEnd"/>
      <w:r w:rsidRPr="0003032E">
        <w:rPr>
          <w:lang w:val="tr-TR"/>
        </w:rPr>
        <w:t xml:space="preserve"> </w:t>
      </w:r>
      <w:proofErr w:type="spellStart"/>
      <w:r w:rsidRPr="0003032E">
        <w:rPr>
          <w:lang w:val="tr-TR"/>
        </w:rPr>
        <w:t>interaction</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even</w:t>
      </w:r>
      <w:proofErr w:type="spellEnd"/>
      <w:r w:rsidRPr="0003032E">
        <w:rPr>
          <w:lang w:val="tr-TR"/>
        </w:rPr>
        <w:t xml:space="preserve"> </w:t>
      </w:r>
      <w:proofErr w:type="spellStart"/>
      <w:r w:rsidRPr="0003032E">
        <w:rPr>
          <w:lang w:val="tr-TR"/>
        </w:rPr>
        <w:t>harm</w:t>
      </w:r>
      <w:proofErr w:type="spellEnd"/>
      <w:r w:rsidRPr="0003032E">
        <w:rPr>
          <w:lang w:val="tr-TR"/>
        </w:rPr>
        <w:t xml:space="preserve"> </w:t>
      </w:r>
      <w:proofErr w:type="spellStart"/>
      <w:r w:rsidRPr="0003032E">
        <w:rPr>
          <w:lang w:val="tr-TR"/>
        </w:rPr>
        <w:t>children’s</w:t>
      </w:r>
      <w:proofErr w:type="spellEnd"/>
      <w:r w:rsidRPr="0003032E">
        <w:rPr>
          <w:lang w:val="tr-TR"/>
        </w:rPr>
        <w:t xml:space="preserve"> </w:t>
      </w:r>
      <w:proofErr w:type="spellStart"/>
      <w:r w:rsidRPr="0003032E">
        <w:rPr>
          <w:lang w:val="tr-TR"/>
        </w:rPr>
        <w:t>ability</w:t>
      </w:r>
      <w:proofErr w:type="spellEnd"/>
      <w:r w:rsidRPr="0003032E">
        <w:rPr>
          <w:lang w:val="tr-TR"/>
        </w:rPr>
        <w:t xml:space="preserve"> </w:t>
      </w:r>
      <w:proofErr w:type="spellStart"/>
      <w:r w:rsidRPr="0003032E">
        <w:rPr>
          <w:lang w:val="tr-TR"/>
        </w:rPr>
        <w:t>to</w:t>
      </w:r>
      <w:proofErr w:type="spellEnd"/>
      <w:r w:rsidRPr="0003032E">
        <w:rPr>
          <w:lang w:val="tr-TR"/>
        </w:rPr>
        <w:t xml:space="preserve"> </w:t>
      </w:r>
      <w:proofErr w:type="spellStart"/>
      <w:r w:rsidRPr="0003032E">
        <w:rPr>
          <w:lang w:val="tr-TR"/>
        </w:rPr>
        <w:t>regulate</w:t>
      </w:r>
      <w:proofErr w:type="spellEnd"/>
      <w:r w:rsidRPr="0003032E">
        <w:rPr>
          <w:lang w:val="tr-TR"/>
        </w:rPr>
        <w:t xml:space="preserve"> </w:t>
      </w:r>
      <w:proofErr w:type="spellStart"/>
      <w:r w:rsidRPr="0003032E">
        <w:rPr>
          <w:lang w:val="tr-TR"/>
        </w:rPr>
        <w:t>emotions</w:t>
      </w:r>
      <w:proofErr w:type="spellEnd"/>
      <w:r w:rsidRPr="0003032E">
        <w:rPr>
          <w:lang w:val="tr-TR"/>
        </w:rPr>
        <w:t>.</w:t>
      </w:r>
    </w:p>
    <w:p w14:paraId="5A8D71E6" w14:textId="77777777" w:rsidR="007260FE" w:rsidRPr="0003032E" w:rsidRDefault="007260FE" w:rsidP="007260FE">
      <w:pPr>
        <w:rPr>
          <w:lang w:val="tr-TR"/>
        </w:rPr>
      </w:pPr>
      <w:proofErr w:type="spellStart"/>
      <w:r w:rsidRPr="0003032E">
        <w:rPr>
          <w:lang w:val="tr-TR"/>
        </w:rPr>
        <w:t>What</w:t>
      </w:r>
      <w:proofErr w:type="spellEnd"/>
      <w:r w:rsidRPr="0003032E">
        <w:rPr>
          <w:lang w:val="tr-TR"/>
        </w:rPr>
        <w:t xml:space="preserve"> </w:t>
      </w:r>
      <w:proofErr w:type="spellStart"/>
      <w:r w:rsidRPr="0003032E">
        <w:rPr>
          <w:lang w:val="tr-TR"/>
        </w:rPr>
        <w:t>parents</w:t>
      </w:r>
      <w:proofErr w:type="spellEnd"/>
      <w:r w:rsidRPr="0003032E">
        <w:rPr>
          <w:lang w:val="tr-TR"/>
        </w:rPr>
        <w:t xml:space="preserve"> can do:</w:t>
      </w:r>
    </w:p>
    <w:p w14:paraId="7F575D7E" w14:textId="77777777" w:rsidR="007260FE" w:rsidRPr="0003032E" w:rsidRDefault="007260FE" w:rsidP="007260FE">
      <w:pPr>
        <w:numPr>
          <w:ilvl w:val="0"/>
          <w:numId w:val="25"/>
        </w:numPr>
        <w:rPr>
          <w:lang w:val="tr-TR"/>
        </w:rPr>
      </w:pPr>
      <w:proofErr w:type="spellStart"/>
      <w:r w:rsidRPr="0003032E">
        <w:rPr>
          <w:lang w:val="tr-TR"/>
        </w:rPr>
        <w:t>Avoid</w:t>
      </w:r>
      <w:proofErr w:type="spellEnd"/>
      <w:r w:rsidRPr="0003032E">
        <w:rPr>
          <w:lang w:val="tr-TR"/>
        </w:rPr>
        <w:t xml:space="preserve"> </w:t>
      </w:r>
      <w:proofErr w:type="spellStart"/>
      <w:r w:rsidRPr="0003032E">
        <w:rPr>
          <w:lang w:val="tr-TR"/>
        </w:rPr>
        <w:t>screen</w:t>
      </w:r>
      <w:proofErr w:type="spellEnd"/>
      <w:r w:rsidRPr="0003032E">
        <w:rPr>
          <w:lang w:val="tr-TR"/>
        </w:rPr>
        <w:t xml:space="preserve"> </w:t>
      </w:r>
      <w:proofErr w:type="spellStart"/>
      <w:r w:rsidRPr="0003032E">
        <w:rPr>
          <w:lang w:val="tr-TR"/>
        </w:rPr>
        <w:t>use</w:t>
      </w:r>
      <w:proofErr w:type="spellEnd"/>
      <w:r w:rsidRPr="0003032E">
        <w:rPr>
          <w:lang w:val="tr-TR"/>
        </w:rPr>
        <w:t xml:space="preserve"> </w:t>
      </w:r>
      <w:proofErr w:type="spellStart"/>
      <w:r w:rsidRPr="0003032E">
        <w:rPr>
          <w:lang w:val="tr-TR"/>
        </w:rPr>
        <w:t>under</w:t>
      </w:r>
      <w:proofErr w:type="spellEnd"/>
      <w:r w:rsidRPr="0003032E">
        <w:rPr>
          <w:lang w:val="tr-TR"/>
        </w:rPr>
        <w:t xml:space="preserve"> </w:t>
      </w:r>
      <w:proofErr w:type="spellStart"/>
      <w:r w:rsidRPr="0003032E">
        <w:rPr>
          <w:lang w:val="tr-TR"/>
        </w:rPr>
        <w:t>age</w:t>
      </w:r>
      <w:proofErr w:type="spellEnd"/>
      <w:r w:rsidRPr="0003032E">
        <w:rPr>
          <w:lang w:val="tr-TR"/>
        </w:rPr>
        <w:t xml:space="preserve"> 2 (</w:t>
      </w:r>
      <w:proofErr w:type="spellStart"/>
      <w:r w:rsidRPr="0003032E">
        <w:rPr>
          <w:lang w:val="tr-TR"/>
        </w:rPr>
        <w:t>except</w:t>
      </w:r>
      <w:proofErr w:type="spellEnd"/>
      <w:r w:rsidRPr="0003032E">
        <w:rPr>
          <w:lang w:val="tr-TR"/>
        </w:rPr>
        <w:t xml:space="preserve"> </w:t>
      </w:r>
      <w:proofErr w:type="spellStart"/>
      <w:r w:rsidRPr="0003032E">
        <w:rPr>
          <w:lang w:val="tr-TR"/>
        </w:rPr>
        <w:t>for</w:t>
      </w:r>
      <w:proofErr w:type="spellEnd"/>
      <w:r w:rsidRPr="0003032E">
        <w:rPr>
          <w:lang w:val="tr-TR"/>
        </w:rPr>
        <w:t xml:space="preserve"> </w:t>
      </w:r>
      <w:r w:rsidRPr="0003032E">
        <w:rPr>
          <w:b/>
          <w:bCs/>
          <w:lang w:val="tr-TR"/>
        </w:rPr>
        <w:t xml:space="preserve">video </w:t>
      </w:r>
      <w:proofErr w:type="spellStart"/>
      <w:r w:rsidRPr="0003032E">
        <w:rPr>
          <w:b/>
          <w:bCs/>
          <w:lang w:val="tr-TR"/>
        </w:rPr>
        <w:t>calls</w:t>
      </w:r>
      <w:proofErr w:type="spellEnd"/>
      <w:r w:rsidRPr="0003032E">
        <w:rPr>
          <w:lang w:val="tr-TR"/>
        </w:rPr>
        <w:t>).</w:t>
      </w:r>
    </w:p>
    <w:p w14:paraId="55AA9BEA" w14:textId="77777777" w:rsidR="007260FE" w:rsidRPr="0003032E" w:rsidRDefault="007260FE" w:rsidP="007260FE">
      <w:pPr>
        <w:numPr>
          <w:ilvl w:val="0"/>
          <w:numId w:val="25"/>
        </w:numPr>
        <w:rPr>
          <w:lang w:val="tr-TR"/>
        </w:rPr>
      </w:pPr>
      <w:r w:rsidRPr="0003032E">
        <w:rPr>
          <w:lang w:val="tr-TR"/>
        </w:rPr>
        <w:t xml:space="preserve">Limit </w:t>
      </w:r>
      <w:proofErr w:type="spellStart"/>
      <w:r w:rsidRPr="0003032E">
        <w:rPr>
          <w:lang w:val="tr-TR"/>
        </w:rPr>
        <w:t>daily</w:t>
      </w:r>
      <w:proofErr w:type="spellEnd"/>
      <w:r w:rsidRPr="0003032E">
        <w:rPr>
          <w:lang w:val="tr-TR"/>
        </w:rPr>
        <w:t xml:space="preserve"> </w:t>
      </w:r>
      <w:proofErr w:type="spellStart"/>
      <w:r w:rsidRPr="0003032E">
        <w:rPr>
          <w:lang w:val="tr-TR"/>
        </w:rPr>
        <w:t>screen</w:t>
      </w:r>
      <w:proofErr w:type="spellEnd"/>
      <w:r w:rsidRPr="0003032E">
        <w:rPr>
          <w:lang w:val="tr-TR"/>
        </w:rPr>
        <w:t xml:space="preserve"> time </w:t>
      </w:r>
      <w:proofErr w:type="spellStart"/>
      <w:r w:rsidRPr="0003032E">
        <w:rPr>
          <w:lang w:val="tr-TR"/>
        </w:rPr>
        <w:t>to</w:t>
      </w:r>
      <w:proofErr w:type="spellEnd"/>
      <w:r w:rsidRPr="0003032E">
        <w:rPr>
          <w:lang w:val="tr-TR"/>
        </w:rPr>
        <w:t xml:space="preserve"> </w:t>
      </w:r>
      <w:proofErr w:type="spellStart"/>
      <w:r w:rsidRPr="0003032E">
        <w:rPr>
          <w:b/>
          <w:bCs/>
          <w:lang w:val="tr-TR"/>
        </w:rPr>
        <w:t>max</w:t>
      </w:r>
      <w:proofErr w:type="spellEnd"/>
      <w:r w:rsidRPr="0003032E">
        <w:rPr>
          <w:b/>
          <w:bCs/>
          <w:lang w:val="tr-TR"/>
        </w:rPr>
        <w:t xml:space="preserve"> 1 </w:t>
      </w:r>
      <w:proofErr w:type="spellStart"/>
      <w:r w:rsidRPr="0003032E">
        <w:rPr>
          <w:b/>
          <w:bCs/>
          <w:lang w:val="tr-TR"/>
        </w:rPr>
        <w:t>hour</w:t>
      </w:r>
      <w:proofErr w:type="spellEnd"/>
      <w:r w:rsidRPr="0003032E">
        <w:rPr>
          <w:lang w:val="tr-TR"/>
        </w:rPr>
        <w:t xml:space="preserve"> </w:t>
      </w:r>
      <w:proofErr w:type="spellStart"/>
      <w:r w:rsidRPr="0003032E">
        <w:rPr>
          <w:lang w:val="tr-TR"/>
        </w:rPr>
        <w:t>for</w:t>
      </w:r>
      <w:proofErr w:type="spellEnd"/>
      <w:r w:rsidRPr="0003032E">
        <w:rPr>
          <w:lang w:val="tr-TR"/>
        </w:rPr>
        <w:t xml:space="preserve"> </w:t>
      </w:r>
      <w:proofErr w:type="spellStart"/>
      <w:r w:rsidRPr="0003032E">
        <w:rPr>
          <w:lang w:val="tr-TR"/>
        </w:rPr>
        <w:t>ages</w:t>
      </w:r>
      <w:proofErr w:type="spellEnd"/>
      <w:r w:rsidRPr="0003032E">
        <w:rPr>
          <w:lang w:val="tr-TR"/>
        </w:rPr>
        <w:t xml:space="preserve"> 2–5.</w:t>
      </w:r>
    </w:p>
    <w:p w14:paraId="0D2C44A4" w14:textId="77777777" w:rsidR="007260FE" w:rsidRPr="0003032E" w:rsidRDefault="007260FE" w:rsidP="007260FE">
      <w:pPr>
        <w:numPr>
          <w:ilvl w:val="0"/>
          <w:numId w:val="25"/>
        </w:numPr>
        <w:rPr>
          <w:lang w:val="tr-TR"/>
        </w:rPr>
      </w:pPr>
      <w:proofErr w:type="spellStart"/>
      <w:r w:rsidRPr="0003032E">
        <w:rPr>
          <w:lang w:val="tr-TR"/>
        </w:rPr>
        <w:t>Turn</w:t>
      </w:r>
      <w:proofErr w:type="spellEnd"/>
      <w:r w:rsidRPr="0003032E">
        <w:rPr>
          <w:lang w:val="tr-TR"/>
        </w:rPr>
        <w:t xml:space="preserve"> </w:t>
      </w:r>
      <w:proofErr w:type="spellStart"/>
      <w:r w:rsidRPr="0003032E">
        <w:rPr>
          <w:lang w:val="tr-TR"/>
        </w:rPr>
        <w:t>off</w:t>
      </w:r>
      <w:proofErr w:type="spellEnd"/>
      <w:r w:rsidRPr="0003032E">
        <w:rPr>
          <w:lang w:val="tr-TR"/>
        </w:rPr>
        <w:t xml:space="preserve"> </w:t>
      </w:r>
      <w:r w:rsidRPr="0003032E">
        <w:rPr>
          <w:b/>
          <w:bCs/>
          <w:lang w:val="tr-TR"/>
        </w:rPr>
        <w:t xml:space="preserve">background </w:t>
      </w:r>
      <w:proofErr w:type="spellStart"/>
      <w:r w:rsidRPr="0003032E">
        <w:rPr>
          <w:b/>
          <w:bCs/>
          <w:lang w:val="tr-TR"/>
        </w:rPr>
        <w:t>TVs</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avoid</w:t>
      </w:r>
      <w:proofErr w:type="spellEnd"/>
      <w:r w:rsidRPr="0003032E">
        <w:rPr>
          <w:lang w:val="tr-TR"/>
        </w:rPr>
        <w:t xml:space="preserve"> </w:t>
      </w:r>
      <w:proofErr w:type="spellStart"/>
      <w:r w:rsidRPr="0003032E">
        <w:rPr>
          <w:b/>
          <w:bCs/>
          <w:lang w:val="tr-TR"/>
        </w:rPr>
        <w:t>adult</w:t>
      </w:r>
      <w:proofErr w:type="spellEnd"/>
      <w:r w:rsidRPr="0003032E">
        <w:rPr>
          <w:b/>
          <w:bCs/>
          <w:lang w:val="tr-TR"/>
        </w:rPr>
        <w:t xml:space="preserve"> </w:t>
      </w:r>
      <w:proofErr w:type="spellStart"/>
      <w:r w:rsidRPr="0003032E">
        <w:rPr>
          <w:b/>
          <w:bCs/>
          <w:lang w:val="tr-TR"/>
        </w:rPr>
        <w:t>shows</w:t>
      </w:r>
      <w:proofErr w:type="spellEnd"/>
      <w:r w:rsidRPr="0003032E">
        <w:rPr>
          <w:lang w:val="tr-TR"/>
        </w:rPr>
        <w:t xml:space="preserve"> </w:t>
      </w:r>
      <w:proofErr w:type="spellStart"/>
      <w:r w:rsidRPr="0003032E">
        <w:rPr>
          <w:lang w:val="tr-TR"/>
        </w:rPr>
        <w:t>when</w:t>
      </w:r>
      <w:proofErr w:type="spellEnd"/>
      <w:r w:rsidRPr="0003032E">
        <w:rPr>
          <w:lang w:val="tr-TR"/>
        </w:rPr>
        <w:t xml:space="preserve"> </w:t>
      </w:r>
      <w:proofErr w:type="spellStart"/>
      <w:r w:rsidRPr="0003032E">
        <w:rPr>
          <w:lang w:val="tr-TR"/>
        </w:rPr>
        <w:t>kids</w:t>
      </w:r>
      <w:proofErr w:type="spellEnd"/>
      <w:r w:rsidRPr="0003032E">
        <w:rPr>
          <w:lang w:val="tr-TR"/>
        </w:rPr>
        <w:t xml:space="preserve"> </w:t>
      </w:r>
      <w:proofErr w:type="spellStart"/>
      <w:r w:rsidRPr="0003032E">
        <w:rPr>
          <w:lang w:val="tr-TR"/>
        </w:rPr>
        <w:t>are</w:t>
      </w:r>
      <w:proofErr w:type="spellEnd"/>
      <w:r w:rsidRPr="0003032E">
        <w:rPr>
          <w:lang w:val="tr-TR"/>
        </w:rPr>
        <w:t xml:space="preserve"> </w:t>
      </w:r>
      <w:proofErr w:type="spellStart"/>
      <w:r w:rsidRPr="0003032E">
        <w:rPr>
          <w:lang w:val="tr-TR"/>
        </w:rPr>
        <w:t>around</w:t>
      </w:r>
      <w:proofErr w:type="spellEnd"/>
      <w:r w:rsidRPr="0003032E">
        <w:rPr>
          <w:lang w:val="tr-TR"/>
        </w:rPr>
        <w:t>.</w:t>
      </w:r>
    </w:p>
    <w:p w14:paraId="7651F8E1" w14:textId="77777777" w:rsidR="007260FE" w:rsidRPr="0003032E" w:rsidRDefault="007260FE" w:rsidP="007260FE">
      <w:pPr>
        <w:numPr>
          <w:ilvl w:val="0"/>
          <w:numId w:val="25"/>
        </w:numPr>
        <w:rPr>
          <w:lang w:val="tr-TR"/>
        </w:rPr>
      </w:pPr>
      <w:proofErr w:type="spellStart"/>
      <w:r w:rsidRPr="0003032E">
        <w:rPr>
          <w:lang w:val="tr-TR"/>
        </w:rPr>
        <w:t>Use</w:t>
      </w:r>
      <w:proofErr w:type="spellEnd"/>
      <w:r w:rsidRPr="0003032E">
        <w:rPr>
          <w:lang w:val="tr-TR"/>
        </w:rPr>
        <w:t xml:space="preserve"> </w:t>
      </w:r>
      <w:proofErr w:type="spellStart"/>
      <w:r w:rsidRPr="0003032E">
        <w:rPr>
          <w:b/>
          <w:bCs/>
          <w:lang w:val="tr-TR"/>
        </w:rPr>
        <w:t>co-viewing</w:t>
      </w:r>
      <w:proofErr w:type="spellEnd"/>
      <w:r w:rsidRPr="0003032E">
        <w:rPr>
          <w:lang w:val="tr-TR"/>
        </w:rPr>
        <w:t xml:space="preserve">, </w:t>
      </w:r>
      <w:proofErr w:type="gramStart"/>
      <w:r w:rsidRPr="0003032E">
        <w:rPr>
          <w:lang w:val="tr-TR"/>
        </w:rPr>
        <w:t>ask</w:t>
      </w:r>
      <w:proofErr w:type="gramEnd"/>
      <w:r w:rsidRPr="0003032E">
        <w:rPr>
          <w:lang w:val="tr-TR"/>
        </w:rPr>
        <w:t xml:space="preserve"> </w:t>
      </w:r>
      <w:proofErr w:type="spellStart"/>
      <w:r w:rsidRPr="0003032E">
        <w:rPr>
          <w:lang w:val="tr-TR"/>
        </w:rPr>
        <w:t>questions</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explain</w:t>
      </w:r>
      <w:proofErr w:type="spellEnd"/>
      <w:r w:rsidRPr="0003032E">
        <w:rPr>
          <w:lang w:val="tr-TR"/>
        </w:rPr>
        <w:t xml:space="preserve"> </w:t>
      </w:r>
      <w:proofErr w:type="spellStart"/>
      <w:r w:rsidRPr="0003032E">
        <w:rPr>
          <w:lang w:val="tr-TR"/>
        </w:rPr>
        <w:t>what’s</w:t>
      </w:r>
      <w:proofErr w:type="spellEnd"/>
      <w:r w:rsidRPr="0003032E">
        <w:rPr>
          <w:lang w:val="tr-TR"/>
        </w:rPr>
        <w:t xml:space="preserve"> on </w:t>
      </w:r>
      <w:proofErr w:type="spellStart"/>
      <w:r w:rsidRPr="0003032E">
        <w:rPr>
          <w:lang w:val="tr-TR"/>
        </w:rPr>
        <w:t>screen</w:t>
      </w:r>
      <w:proofErr w:type="spellEnd"/>
      <w:r w:rsidRPr="0003032E">
        <w:rPr>
          <w:lang w:val="tr-TR"/>
        </w:rPr>
        <w:t>.</w:t>
      </w:r>
    </w:p>
    <w:p w14:paraId="41C5BD82" w14:textId="77777777" w:rsidR="007260FE" w:rsidRPr="0003032E" w:rsidRDefault="007260FE" w:rsidP="007260FE">
      <w:pPr>
        <w:numPr>
          <w:ilvl w:val="0"/>
          <w:numId w:val="25"/>
        </w:numPr>
        <w:rPr>
          <w:lang w:val="tr-TR"/>
        </w:rPr>
      </w:pPr>
      <w:proofErr w:type="spellStart"/>
      <w:r w:rsidRPr="0003032E">
        <w:rPr>
          <w:lang w:val="tr-TR"/>
        </w:rPr>
        <w:t>Don’t</w:t>
      </w:r>
      <w:proofErr w:type="spellEnd"/>
      <w:r w:rsidRPr="0003032E">
        <w:rPr>
          <w:lang w:val="tr-TR"/>
        </w:rPr>
        <w:t xml:space="preserve"> </w:t>
      </w:r>
      <w:proofErr w:type="spellStart"/>
      <w:r w:rsidRPr="0003032E">
        <w:rPr>
          <w:lang w:val="tr-TR"/>
        </w:rPr>
        <w:t>use</w:t>
      </w:r>
      <w:proofErr w:type="spellEnd"/>
      <w:r w:rsidRPr="0003032E">
        <w:rPr>
          <w:lang w:val="tr-TR"/>
        </w:rPr>
        <w:t xml:space="preserve"> </w:t>
      </w:r>
      <w:proofErr w:type="spellStart"/>
      <w:r w:rsidRPr="0003032E">
        <w:rPr>
          <w:lang w:val="tr-TR"/>
        </w:rPr>
        <w:t>screens</w:t>
      </w:r>
      <w:proofErr w:type="spellEnd"/>
      <w:r w:rsidRPr="0003032E">
        <w:rPr>
          <w:lang w:val="tr-TR"/>
        </w:rPr>
        <w:t xml:space="preserve"> as a “</w:t>
      </w:r>
      <w:proofErr w:type="spellStart"/>
      <w:r w:rsidRPr="0003032E">
        <w:rPr>
          <w:lang w:val="tr-TR"/>
        </w:rPr>
        <w:t>babysitter</w:t>
      </w:r>
      <w:proofErr w:type="spellEnd"/>
      <w:r w:rsidRPr="0003032E">
        <w:rPr>
          <w:lang w:val="tr-TR"/>
        </w:rPr>
        <w:t xml:space="preserve">” </w:t>
      </w:r>
      <w:proofErr w:type="spellStart"/>
      <w:r w:rsidRPr="0003032E">
        <w:rPr>
          <w:lang w:val="tr-TR"/>
        </w:rPr>
        <w:t>during</w:t>
      </w:r>
      <w:proofErr w:type="spellEnd"/>
      <w:r w:rsidRPr="0003032E">
        <w:rPr>
          <w:lang w:val="tr-TR"/>
        </w:rPr>
        <w:t xml:space="preserve"> </w:t>
      </w:r>
      <w:proofErr w:type="spellStart"/>
      <w:r w:rsidRPr="0003032E">
        <w:rPr>
          <w:lang w:val="tr-TR"/>
        </w:rPr>
        <w:t>meals</w:t>
      </w:r>
      <w:proofErr w:type="spellEnd"/>
      <w:r w:rsidRPr="0003032E">
        <w:rPr>
          <w:lang w:val="tr-TR"/>
        </w:rPr>
        <w:t xml:space="preserve">, </w:t>
      </w:r>
      <w:proofErr w:type="spellStart"/>
      <w:r w:rsidRPr="0003032E">
        <w:rPr>
          <w:lang w:val="tr-TR"/>
        </w:rPr>
        <w:t>bedtime</w:t>
      </w:r>
      <w:proofErr w:type="spellEnd"/>
      <w:r w:rsidRPr="0003032E">
        <w:rPr>
          <w:lang w:val="tr-TR"/>
        </w:rPr>
        <w:t xml:space="preserve">, </w:t>
      </w:r>
      <w:proofErr w:type="spellStart"/>
      <w:r w:rsidRPr="0003032E">
        <w:rPr>
          <w:lang w:val="tr-TR"/>
        </w:rPr>
        <w:t>or</w:t>
      </w:r>
      <w:proofErr w:type="spellEnd"/>
      <w:r w:rsidRPr="0003032E">
        <w:rPr>
          <w:lang w:val="tr-TR"/>
        </w:rPr>
        <w:t xml:space="preserve"> </w:t>
      </w:r>
      <w:proofErr w:type="spellStart"/>
      <w:r w:rsidRPr="0003032E">
        <w:rPr>
          <w:lang w:val="tr-TR"/>
        </w:rPr>
        <w:t>playtime</w:t>
      </w:r>
      <w:proofErr w:type="spellEnd"/>
      <w:r w:rsidRPr="0003032E">
        <w:rPr>
          <w:lang w:val="tr-TR"/>
        </w:rPr>
        <w:t>.</w:t>
      </w:r>
    </w:p>
    <w:p w14:paraId="5A04021C" w14:textId="77777777" w:rsidR="007260FE" w:rsidRPr="0003032E" w:rsidRDefault="007260FE" w:rsidP="007260FE">
      <w:pPr>
        <w:numPr>
          <w:ilvl w:val="0"/>
          <w:numId w:val="25"/>
        </w:numPr>
        <w:rPr>
          <w:lang w:val="tr-TR"/>
        </w:rPr>
      </w:pPr>
      <w:proofErr w:type="spellStart"/>
      <w:r w:rsidRPr="0003032E">
        <w:rPr>
          <w:lang w:val="tr-TR"/>
        </w:rPr>
        <w:t>Choose</w:t>
      </w:r>
      <w:proofErr w:type="spellEnd"/>
      <w:r w:rsidRPr="0003032E">
        <w:rPr>
          <w:lang w:val="tr-TR"/>
        </w:rPr>
        <w:t xml:space="preserve"> </w:t>
      </w:r>
      <w:proofErr w:type="spellStart"/>
      <w:r w:rsidRPr="0003032E">
        <w:rPr>
          <w:b/>
          <w:bCs/>
          <w:lang w:val="tr-TR"/>
        </w:rPr>
        <w:t>slow-paced</w:t>
      </w:r>
      <w:proofErr w:type="spellEnd"/>
      <w:r w:rsidRPr="0003032E">
        <w:rPr>
          <w:b/>
          <w:bCs/>
          <w:lang w:val="tr-TR"/>
        </w:rPr>
        <w:t>, ad-</w:t>
      </w:r>
      <w:proofErr w:type="spellStart"/>
      <w:r w:rsidRPr="0003032E">
        <w:rPr>
          <w:b/>
          <w:bCs/>
          <w:lang w:val="tr-TR"/>
        </w:rPr>
        <w:t>free</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interactive</w:t>
      </w:r>
      <w:proofErr w:type="spellEnd"/>
      <w:r w:rsidRPr="0003032E">
        <w:rPr>
          <w:b/>
          <w:bCs/>
          <w:lang w:val="tr-TR"/>
        </w:rPr>
        <w:t xml:space="preserve"> </w:t>
      </w:r>
      <w:proofErr w:type="spellStart"/>
      <w:r w:rsidRPr="0003032E">
        <w:rPr>
          <w:b/>
          <w:bCs/>
          <w:lang w:val="tr-TR"/>
        </w:rPr>
        <w:t>educational</w:t>
      </w:r>
      <w:proofErr w:type="spellEnd"/>
      <w:r w:rsidRPr="0003032E">
        <w:rPr>
          <w:b/>
          <w:bCs/>
          <w:lang w:val="tr-TR"/>
        </w:rPr>
        <w:t xml:space="preserve"> </w:t>
      </w:r>
      <w:proofErr w:type="spellStart"/>
      <w:r w:rsidRPr="0003032E">
        <w:rPr>
          <w:b/>
          <w:bCs/>
          <w:lang w:val="tr-TR"/>
        </w:rPr>
        <w:t>content</w:t>
      </w:r>
      <w:proofErr w:type="spellEnd"/>
      <w:r w:rsidRPr="0003032E">
        <w:rPr>
          <w:lang w:val="tr-TR"/>
        </w:rPr>
        <w:t>.</w:t>
      </w:r>
    </w:p>
    <w:p w14:paraId="66D1DCDD" w14:textId="77777777" w:rsidR="007260FE" w:rsidRPr="0003032E" w:rsidRDefault="007260FE" w:rsidP="007260FE">
      <w:pPr>
        <w:rPr>
          <w:lang w:val="tr-TR"/>
        </w:rPr>
      </w:pPr>
      <w:proofErr w:type="spellStart"/>
      <w:r w:rsidRPr="0003032E">
        <w:rPr>
          <w:lang w:val="tr-TR"/>
        </w:rPr>
        <w:lastRenderedPageBreak/>
        <w:t>Screens</w:t>
      </w:r>
      <w:proofErr w:type="spellEnd"/>
      <w:r w:rsidRPr="0003032E">
        <w:rPr>
          <w:lang w:val="tr-TR"/>
        </w:rPr>
        <w:t xml:space="preserve"> can be </w:t>
      </w:r>
      <w:proofErr w:type="spellStart"/>
      <w:r w:rsidRPr="0003032E">
        <w:rPr>
          <w:lang w:val="tr-TR"/>
        </w:rPr>
        <w:t>part</w:t>
      </w:r>
      <w:proofErr w:type="spellEnd"/>
      <w:r w:rsidRPr="0003032E">
        <w:rPr>
          <w:lang w:val="tr-TR"/>
        </w:rPr>
        <w:t xml:space="preserve"> of a </w:t>
      </w:r>
      <w:proofErr w:type="spellStart"/>
      <w:r w:rsidRPr="0003032E">
        <w:rPr>
          <w:lang w:val="tr-TR"/>
        </w:rPr>
        <w:t>healthy</w:t>
      </w:r>
      <w:proofErr w:type="spellEnd"/>
      <w:r w:rsidRPr="0003032E">
        <w:rPr>
          <w:lang w:val="tr-TR"/>
        </w:rPr>
        <w:t xml:space="preserve"> </w:t>
      </w:r>
      <w:proofErr w:type="spellStart"/>
      <w:r w:rsidRPr="0003032E">
        <w:rPr>
          <w:lang w:val="tr-TR"/>
        </w:rPr>
        <w:t>childhood</w:t>
      </w:r>
      <w:proofErr w:type="spellEnd"/>
      <w:r w:rsidRPr="0003032E">
        <w:rPr>
          <w:lang w:val="tr-TR"/>
        </w:rPr>
        <w:t xml:space="preserve">—but </w:t>
      </w:r>
      <w:proofErr w:type="spellStart"/>
      <w:r w:rsidRPr="0003032E">
        <w:rPr>
          <w:lang w:val="tr-TR"/>
        </w:rPr>
        <w:t>only</w:t>
      </w:r>
      <w:proofErr w:type="spellEnd"/>
      <w:r w:rsidRPr="0003032E">
        <w:rPr>
          <w:lang w:val="tr-TR"/>
        </w:rPr>
        <w:t xml:space="preserve"> </w:t>
      </w:r>
      <w:proofErr w:type="spellStart"/>
      <w:r w:rsidRPr="0003032E">
        <w:rPr>
          <w:lang w:val="tr-TR"/>
        </w:rPr>
        <w:t>when</w:t>
      </w:r>
      <w:proofErr w:type="spellEnd"/>
      <w:r w:rsidRPr="0003032E">
        <w:rPr>
          <w:lang w:val="tr-TR"/>
        </w:rPr>
        <w:t xml:space="preserve"> </w:t>
      </w:r>
      <w:proofErr w:type="spellStart"/>
      <w:r w:rsidRPr="0003032E">
        <w:rPr>
          <w:b/>
          <w:bCs/>
          <w:lang w:val="tr-TR"/>
        </w:rPr>
        <w:t>balanced</w:t>
      </w:r>
      <w:proofErr w:type="spellEnd"/>
      <w:r w:rsidRPr="0003032E">
        <w:rPr>
          <w:b/>
          <w:bCs/>
          <w:lang w:val="tr-TR"/>
        </w:rPr>
        <w:t xml:space="preserve"> </w:t>
      </w:r>
      <w:proofErr w:type="spellStart"/>
      <w:r w:rsidRPr="0003032E">
        <w:rPr>
          <w:b/>
          <w:bCs/>
          <w:lang w:val="tr-TR"/>
        </w:rPr>
        <w:t>with</w:t>
      </w:r>
      <w:proofErr w:type="spellEnd"/>
      <w:r w:rsidRPr="0003032E">
        <w:rPr>
          <w:b/>
          <w:bCs/>
          <w:lang w:val="tr-TR"/>
        </w:rPr>
        <w:t xml:space="preserve"> </w:t>
      </w:r>
      <w:proofErr w:type="spellStart"/>
      <w:r w:rsidRPr="0003032E">
        <w:rPr>
          <w:b/>
          <w:bCs/>
          <w:lang w:val="tr-TR"/>
        </w:rPr>
        <w:t>human</w:t>
      </w:r>
      <w:proofErr w:type="spellEnd"/>
      <w:r w:rsidRPr="0003032E">
        <w:rPr>
          <w:b/>
          <w:bCs/>
          <w:lang w:val="tr-TR"/>
        </w:rPr>
        <w:t xml:space="preserve"> </w:t>
      </w:r>
      <w:proofErr w:type="spellStart"/>
      <w:r w:rsidRPr="0003032E">
        <w:rPr>
          <w:b/>
          <w:bCs/>
          <w:lang w:val="tr-TR"/>
        </w:rPr>
        <w:t>connection</w:t>
      </w:r>
      <w:proofErr w:type="spellEnd"/>
      <w:r w:rsidRPr="0003032E">
        <w:rPr>
          <w:b/>
          <w:bCs/>
          <w:lang w:val="tr-TR"/>
        </w:rPr>
        <w:t xml:space="preserve">, </w:t>
      </w:r>
      <w:proofErr w:type="spellStart"/>
      <w:r w:rsidRPr="0003032E">
        <w:rPr>
          <w:b/>
          <w:bCs/>
          <w:lang w:val="tr-TR"/>
        </w:rPr>
        <w:t>outdoor</w:t>
      </w:r>
      <w:proofErr w:type="spellEnd"/>
      <w:r w:rsidRPr="0003032E">
        <w:rPr>
          <w:b/>
          <w:bCs/>
          <w:lang w:val="tr-TR"/>
        </w:rPr>
        <w:t xml:space="preserve"> </w:t>
      </w:r>
      <w:proofErr w:type="spellStart"/>
      <w:r w:rsidRPr="0003032E">
        <w:rPr>
          <w:b/>
          <w:bCs/>
          <w:lang w:val="tr-TR"/>
        </w:rPr>
        <w:t>play</w:t>
      </w:r>
      <w:proofErr w:type="spellEnd"/>
      <w:r w:rsidRPr="0003032E">
        <w:rPr>
          <w:b/>
          <w:bCs/>
          <w:lang w:val="tr-TR"/>
        </w:rPr>
        <w:t xml:space="preserve">, </w:t>
      </w:r>
      <w:proofErr w:type="spellStart"/>
      <w:r w:rsidRPr="0003032E">
        <w:rPr>
          <w:b/>
          <w:bCs/>
          <w:lang w:val="tr-TR"/>
        </w:rPr>
        <w:t>and</w:t>
      </w:r>
      <w:proofErr w:type="spellEnd"/>
      <w:r w:rsidRPr="0003032E">
        <w:rPr>
          <w:b/>
          <w:bCs/>
          <w:lang w:val="tr-TR"/>
        </w:rPr>
        <w:t xml:space="preserve"> </w:t>
      </w:r>
      <w:proofErr w:type="spellStart"/>
      <w:r w:rsidRPr="0003032E">
        <w:rPr>
          <w:b/>
          <w:bCs/>
          <w:lang w:val="tr-TR"/>
        </w:rPr>
        <w:t>loving</w:t>
      </w:r>
      <w:proofErr w:type="spellEnd"/>
      <w:r w:rsidRPr="0003032E">
        <w:rPr>
          <w:b/>
          <w:bCs/>
          <w:lang w:val="tr-TR"/>
        </w:rPr>
        <w:t xml:space="preserve"> </w:t>
      </w:r>
      <w:proofErr w:type="spellStart"/>
      <w:r w:rsidRPr="0003032E">
        <w:rPr>
          <w:b/>
          <w:bCs/>
          <w:lang w:val="tr-TR"/>
        </w:rPr>
        <w:t>guidance</w:t>
      </w:r>
      <w:proofErr w:type="spellEnd"/>
      <w:r w:rsidRPr="0003032E">
        <w:rPr>
          <w:lang w:val="tr-TR"/>
        </w:rPr>
        <w:t>.</w:t>
      </w:r>
    </w:p>
    <w:p w14:paraId="1C12EB52" w14:textId="77777777" w:rsidR="007260FE" w:rsidRPr="0003032E" w:rsidRDefault="007260FE" w:rsidP="007260FE">
      <w:pPr>
        <w:rPr>
          <w:lang w:val="tr-TR"/>
        </w:rPr>
      </w:pPr>
      <w:r w:rsidRPr="0003032E">
        <w:rPr>
          <w:lang w:val="tr-TR"/>
        </w:rPr>
        <w:pict w14:anchorId="424215CF">
          <v:rect id="_x0000_i1275" style="width:0;height:1.5pt" o:hralign="center" o:hrstd="t" o:hr="t" fillcolor="#a0a0a0" stroked="f"/>
        </w:pict>
      </w:r>
    </w:p>
    <w:p w14:paraId="1CDA64E2" w14:textId="77777777" w:rsidR="007260FE" w:rsidRPr="0003032E" w:rsidRDefault="007260FE" w:rsidP="007260FE">
      <w:pPr>
        <w:rPr>
          <w:b/>
          <w:bCs/>
          <w:lang w:val="tr-TR"/>
        </w:rPr>
      </w:pPr>
      <w:r w:rsidRPr="0003032E">
        <w:rPr>
          <w:rFonts w:ascii="Segoe UI Emoji" w:hAnsi="Segoe UI Emoji" w:cs="Segoe UI Emoji"/>
          <w:b/>
          <w:bCs/>
          <w:lang w:val="tr-TR"/>
        </w:rPr>
        <w:t>📚</w:t>
      </w:r>
      <w:r w:rsidRPr="0003032E">
        <w:rPr>
          <w:b/>
          <w:bCs/>
          <w:lang w:val="tr-TR"/>
        </w:rPr>
        <w:t xml:space="preserve"> APA </w:t>
      </w:r>
      <w:proofErr w:type="spellStart"/>
      <w:r w:rsidRPr="0003032E">
        <w:rPr>
          <w:b/>
          <w:bCs/>
          <w:lang w:val="tr-TR"/>
        </w:rPr>
        <w:t>Citation</w:t>
      </w:r>
      <w:proofErr w:type="spellEnd"/>
    </w:p>
    <w:p w14:paraId="015CFF82" w14:textId="77777777" w:rsidR="007260FE" w:rsidRPr="0003032E" w:rsidRDefault="007260FE" w:rsidP="007260FE">
      <w:pPr>
        <w:rPr>
          <w:lang w:val="tr-TR"/>
        </w:rPr>
      </w:pPr>
      <w:proofErr w:type="spellStart"/>
      <w:r w:rsidRPr="0003032E">
        <w:rPr>
          <w:lang w:val="tr-TR"/>
        </w:rPr>
        <w:t>Swider-Cios</w:t>
      </w:r>
      <w:proofErr w:type="spellEnd"/>
      <w:r w:rsidRPr="0003032E">
        <w:rPr>
          <w:lang w:val="tr-TR"/>
        </w:rPr>
        <w:t xml:space="preserve">, E., </w:t>
      </w:r>
      <w:proofErr w:type="spellStart"/>
      <w:r w:rsidRPr="0003032E">
        <w:rPr>
          <w:lang w:val="tr-TR"/>
        </w:rPr>
        <w:t>Vermeij</w:t>
      </w:r>
      <w:proofErr w:type="spellEnd"/>
      <w:r w:rsidRPr="0003032E">
        <w:rPr>
          <w:lang w:val="tr-TR"/>
        </w:rPr>
        <w:t xml:space="preserve">, A., &amp; </w:t>
      </w:r>
      <w:proofErr w:type="spellStart"/>
      <w:r w:rsidRPr="0003032E">
        <w:rPr>
          <w:lang w:val="tr-TR"/>
        </w:rPr>
        <w:t>Sitskoorn</w:t>
      </w:r>
      <w:proofErr w:type="spellEnd"/>
      <w:r w:rsidRPr="0003032E">
        <w:rPr>
          <w:lang w:val="tr-TR"/>
        </w:rPr>
        <w:t xml:space="preserve">, M. M. (2023). Young </w:t>
      </w:r>
      <w:proofErr w:type="spellStart"/>
      <w:r w:rsidRPr="0003032E">
        <w:rPr>
          <w:lang w:val="tr-TR"/>
        </w:rPr>
        <w:t>children</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screen-based</w:t>
      </w:r>
      <w:proofErr w:type="spellEnd"/>
      <w:r w:rsidRPr="0003032E">
        <w:rPr>
          <w:lang w:val="tr-TR"/>
        </w:rPr>
        <w:t xml:space="preserve"> </w:t>
      </w:r>
      <w:proofErr w:type="spellStart"/>
      <w:r w:rsidRPr="0003032E">
        <w:rPr>
          <w:lang w:val="tr-TR"/>
        </w:rPr>
        <w:t>media</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impact</w:t>
      </w:r>
      <w:proofErr w:type="spellEnd"/>
      <w:r w:rsidRPr="0003032E">
        <w:rPr>
          <w:lang w:val="tr-TR"/>
        </w:rPr>
        <w:t xml:space="preserve"> on </w:t>
      </w:r>
      <w:proofErr w:type="spellStart"/>
      <w:r w:rsidRPr="0003032E">
        <w:rPr>
          <w:lang w:val="tr-TR"/>
        </w:rPr>
        <w:t>cognitive</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socioemotional</w:t>
      </w:r>
      <w:proofErr w:type="spellEnd"/>
      <w:r w:rsidRPr="0003032E">
        <w:rPr>
          <w:lang w:val="tr-TR"/>
        </w:rPr>
        <w:t xml:space="preserve"> </w:t>
      </w:r>
      <w:proofErr w:type="spellStart"/>
      <w:r w:rsidRPr="0003032E">
        <w:rPr>
          <w:lang w:val="tr-TR"/>
        </w:rPr>
        <w:t>development</w:t>
      </w:r>
      <w:proofErr w:type="spellEnd"/>
      <w:r w:rsidRPr="0003032E">
        <w:rPr>
          <w:lang w:val="tr-TR"/>
        </w:rPr>
        <w:t xml:space="preserve"> </w:t>
      </w:r>
      <w:proofErr w:type="spellStart"/>
      <w:r w:rsidRPr="0003032E">
        <w:rPr>
          <w:lang w:val="tr-TR"/>
        </w:rPr>
        <w:t>and</w:t>
      </w:r>
      <w:proofErr w:type="spellEnd"/>
      <w:r w:rsidRPr="0003032E">
        <w:rPr>
          <w:lang w:val="tr-TR"/>
        </w:rPr>
        <w:t xml:space="preserve"> </w:t>
      </w:r>
      <w:proofErr w:type="spellStart"/>
      <w:r w:rsidRPr="0003032E">
        <w:rPr>
          <w:lang w:val="tr-TR"/>
        </w:rPr>
        <w:t>the</w:t>
      </w:r>
      <w:proofErr w:type="spellEnd"/>
      <w:r w:rsidRPr="0003032E">
        <w:rPr>
          <w:lang w:val="tr-TR"/>
        </w:rPr>
        <w:t xml:space="preserve"> </w:t>
      </w:r>
      <w:proofErr w:type="spellStart"/>
      <w:r w:rsidRPr="0003032E">
        <w:rPr>
          <w:lang w:val="tr-TR"/>
        </w:rPr>
        <w:t>importance</w:t>
      </w:r>
      <w:proofErr w:type="spellEnd"/>
      <w:r w:rsidRPr="0003032E">
        <w:rPr>
          <w:lang w:val="tr-TR"/>
        </w:rPr>
        <w:t xml:space="preserve"> of </w:t>
      </w:r>
      <w:proofErr w:type="spellStart"/>
      <w:r w:rsidRPr="0003032E">
        <w:rPr>
          <w:lang w:val="tr-TR"/>
        </w:rPr>
        <w:t>parental</w:t>
      </w:r>
      <w:proofErr w:type="spellEnd"/>
      <w:r w:rsidRPr="0003032E">
        <w:rPr>
          <w:lang w:val="tr-TR"/>
        </w:rPr>
        <w:t xml:space="preserve"> </w:t>
      </w:r>
      <w:proofErr w:type="spellStart"/>
      <w:r w:rsidRPr="0003032E">
        <w:rPr>
          <w:lang w:val="tr-TR"/>
        </w:rPr>
        <w:t>mediation</w:t>
      </w:r>
      <w:proofErr w:type="spellEnd"/>
      <w:r w:rsidRPr="0003032E">
        <w:rPr>
          <w:lang w:val="tr-TR"/>
        </w:rPr>
        <w:t xml:space="preserve">. </w:t>
      </w:r>
      <w:proofErr w:type="spellStart"/>
      <w:r w:rsidRPr="0003032E">
        <w:rPr>
          <w:i/>
          <w:iCs/>
          <w:lang w:val="tr-TR"/>
        </w:rPr>
        <w:t>Cognitive</w:t>
      </w:r>
      <w:proofErr w:type="spellEnd"/>
      <w:r w:rsidRPr="0003032E">
        <w:rPr>
          <w:i/>
          <w:iCs/>
          <w:lang w:val="tr-TR"/>
        </w:rPr>
        <w:t xml:space="preserve"> Development, 66</w:t>
      </w:r>
      <w:r w:rsidRPr="0003032E">
        <w:rPr>
          <w:lang w:val="tr-TR"/>
        </w:rPr>
        <w:t xml:space="preserve">, 101319. </w:t>
      </w:r>
      <w:hyperlink r:id="rId16" w:tgtFrame="_new" w:history="1">
        <w:r w:rsidRPr="0003032E">
          <w:rPr>
            <w:rStyle w:val="Kpr"/>
            <w:lang w:val="tr-TR"/>
          </w:rPr>
          <w:t>https://doi.org/10.1016/j.cogdev.2023.101319</w:t>
        </w:r>
      </w:hyperlink>
    </w:p>
    <w:p w14:paraId="67C2C3B0" w14:textId="77777777" w:rsidR="007260FE" w:rsidRPr="0003032E" w:rsidRDefault="007260FE" w:rsidP="007260FE">
      <w:pPr>
        <w:rPr>
          <w:lang w:val="tr-TR"/>
        </w:rPr>
      </w:pPr>
      <w:r w:rsidRPr="0003032E">
        <w:rPr>
          <w:rFonts w:ascii="Segoe UI Emoji" w:hAnsi="Segoe UI Emoji" w:cs="Segoe UI Emoji"/>
          <w:lang w:val="tr-TR"/>
        </w:rPr>
        <w:t>🔗</w:t>
      </w:r>
      <w:r w:rsidRPr="0003032E">
        <w:rPr>
          <w:lang w:val="tr-TR"/>
        </w:rPr>
        <w:t xml:space="preserve"> </w:t>
      </w:r>
      <w:hyperlink r:id="rId17" w:tgtFrame="_new" w:history="1">
        <w:r w:rsidRPr="0003032E">
          <w:rPr>
            <w:rStyle w:val="Kpr"/>
            <w:lang w:val="tr-TR"/>
          </w:rPr>
          <w:t xml:space="preserve">Access Full </w:t>
        </w:r>
        <w:proofErr w:type="spellStart"/>
        <w:r w:rsidRPr="0003032E">
          <w:rPr>
            <w:rStyle w:val="Kpr"/>
            <w:lang w:val="tr-TR"/>
          </w:rPr>
          <w:t>Article</w:t>
        </w:r>
        <w:proofErr w:type="spellEnd"/>
      </w:hyperlink>
    </w:p>
    <w:p w14:paraId="3EBC9BE7" w14:textId="77777777" w:rsidR="0003032E" w:rsidRPr="0003032E" w:rsidRDefault="0003032E" w:rsidP="0003032E">
      <w:pPr>
        <w:spacing w:before="100" w:beforeAutospacing="1" w:after="100" w:afterAutospacing="1"/>
        <w:rPr>
          <w:lang w:val="tr-TR"/>
        </w:rPr>
      </w:pPr>
    </w:p>
    <w:p w14:paraId="46DA722E" w14:textId="77777777" w:rsidR="0003032E" w:rsidRDefault="0003032E" w:rsidP="00F36D12">
      <w:pPr>
        <w:spacing w:before="100" w:beforeAutospacing="1" w:after="100" w:afterAutospacing="1"/>
      </w:pPr>
    </w:p>
    <w:p w14:paraId="1640885D" w14:textId="77777777" w:rsidR="00F36D12" w:rsidRDefault="00F36D12">
      <w:pPr>
        <w:pStyle w:val="Balk2"/>
      </w:pPr>
    </w:p>
    <w:sectPr w:rsidR="00F36D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7D06D8"/>
    <w:multiLevelType w:val="multilevel"/>
    <w:tmpl w:val="867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96310"/>
    <w:multiLevelType w:val="multilevel"/>
    <w:tmpl w:val="4CF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D602C"/>
    <w:multiLevelType w:val="multilevel"/>
    <w:tmpl w:val="6E8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522AF"/>
    <w:multiLevelType w:val="multilevel"/>
    <w:tmpl w:val="9760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86685"/>
    <w:multiLevelType w:val="multilevel"/>
    <w:tmpl w:val="8F7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A01EC"/>
    <w:multiLevelType w:val="multilevel"/>
    <w:tmpl w:val="C02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95155"/>
    <w:multiLevelType w:val="multilevel"/>
    <w:tmpl w:val="C3E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E2A7E"/>
    <w:multiLevelType w:val="multilevel"/>
    <w:tmpl w:val="9DD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14CB4"/>
    <w:multiLevelType w:val="multilevel"/>
    <w:tmpl w:val="BEA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A073D"/>
    <w:multiLevelType w:val="multilevel"/>
    <w:tmpl w:val="D1C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E4087"/>
    <w:multiLevelType w:val="multilevel"/>
    <w:tmpl w:val="669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B0045"/>
    <w:multiLevelType w:val="multilevel"/>
    <w:tmpl w:val="286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F497B"/>
    <w:multiLevelType w:val="multilevel"/>
    <w:tmpl w:val="52A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56CEC"/>
    <w:multiLevelType w:val="multilevel"/>
    <w:tmpl w:val="BCB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36A97"/>
    <w:multiLevelType w:val="multilevel"/>
    <w:tmpl w:val="C23E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81C8B"/>
    <w:multiLevelType w:val="multilevel"/>
    <w:tmpl w:val="660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1159">
    <w:abstractNumId w:val="8"/>
  </w:num>
  <w:num w:numId="2" w16cid:durableId="1638757255">
    <w:abstractNumId w:val="6"/>
  </w:num>
  <w:num w:numId="3" w16cid:durableId="872614186">
    <w:abstractNumId w:val="5"/>
  </w:num>
  <w:num w:numId="4" w16cid:durableId="795022685">
    <w:abstractNumId w:val="4"/>
  </w:num>
  <w:num w:numId="5" w16cid:durableId="502935868">
    <w:abstractNumId w:val="7"/>
  </w:num>
  <w:num w:numId="6" w16cid:durableId="1355427466">
    <w:abstractNumId w:val="3"/>
  </w:num>
  <w:num w:numId="7" w16cid:durableId="1834642522">
    <w:abstractNumId w:val="2"/>
  </w:num>
  <w:num w:numId="8" w16cid:durableId="777257583">
    <w:abstractNumId w:val="1"/>
  </w:num>
  <w:num w:numId="9" w16cid:durableId="1713842733">
    <w:abstractNumId w:val="0"/>
  </w:num>
  <w:num w:numId="10" w16cid:durableId="1818841610">
    <w:abstractNumId w:val="22"/>
  </w:num>
  <w:num w:numId="11" w16cid:durableId="81605539">
    <w:abstractNumId w:val="20"/>
  </w:num>
  <w:num w:numId="12" w16cid:durableId="154078579">
    <w:abstractNumId w:val="12"/>
  </w:num>
  <w:num w:numId="13" w16cid:durableId="2142190505">
    <w:abstractNumId w:val="23"/>
  </w:num>
  <w:num w:numId="14" w16cid:durableId="1678263970">
    <w:abstractNumId w:val="24"/>
  </w:num>
  <w:num w:numId="15" w16cid:durableId="654915112">
    <w:abstractNumId w:val="13"/>
  </w:num>
  <w:num w:numId="16" w16cid:durableId="1118380448">
    <w:abstractNumId w:val="21"/>
  </w:num>
  <w:num w:numId="17" w16cid:durableId="1514880454">
    <w:abstractNumId w:val="14"/>
  </w:num>
  <w:num w:numId="18" w16cid:durableId="1407072527">
    <w:abstractNumId w:val="9"/>
  </w:num>
  <w:num w:numId="19" w16cid:durableId="962267901">
    <w:abstractNumId w:val="19"/>
  </w:num>
  <w:num w:numId="20" w16cid:durableId="371000364">
    <w:abstractNumId w:val="16"/>
  </w:num>
  <w:num w:numId="21" w16cid:durableId="1672876081">
    <w:abstractNumId w:val="18"/>
  </w:num>
  <w:num w:numId="22" w16cid:durableId="604851181">
    <w:abstractNumId w:val="10"/>
  </w:num>
  <w:num w:numId="23" w16cid:durableId="1659454245">
    <w:abstractNumId w:val="11"/>
  </w:num>
  <w:num w:numId="24" w16cid:durableId="1200358674">
    <w:abstractNumId w:val="15"/>
  </w:num>
  <w:num w:numId="25" w16cid:durableId="537435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32E"/>
    <w:rsid w:val="00034616"/>
    <w:rsid w:val="0006063C"/>
    <w:rsid w:val="0015074B"/>
    <w:rsid w:val="001774FF"/>
    <w:rsid w:val="00187E66"/>
    <w:rsid w:val="0029639D"/>
    <w:rsid w:val="00326F90"/>
    <w:rsid w:val="003F48EF"/>
    <w:rsid w:val="007260FE"/>
    <w:rsid w:val="009557D7"/>
    <w:rsid w:val="00A526C5"/>
    <w:rsid w:val="00AA1D8D"/>
    <w:rsid w:val="00B47730"/>
    <w:rsid w:val="00CB0664"/>
    <w:rsid w:val="00F36D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A04E3"/>
  <w14:defaultImageDpi w14:val="300"/>
  <w15:docId w15:val="{A3248676-3C4F-42A2-AAF0-7886523C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9557D7"/>
    <w:rPr>
      <w:color w:val="0000FF" w:themeColor="hyperlink"/>
      <w:u w:val="single"/>
    </w:rPr>
  </w:style>
  <w:style w:type="character" w:styleId="zmlenmeyenBahsetme">
    <w:name w:val="Unresolved Mention"/>
    <w:basedOn w:val="VarsaylanParagrafYazTipi"/>
    <w:uiPriority w:val="99"/>
    <w:semiHidden/>
    <w:unhideWhenUsed/>
    <w:rsid w:val="009557D7"/>
    <w:rPr>
      <w:color w:val="605E5C"/>
      <w:shd w:val="clear" w:color="auto" w:fill="E1DFDD"/>
    </w:rPr>
  </w:style>
  <w:style w:type="character" w:styleId="zlenenKpr">
    <w:name w:val="FollowedHyperlink"/>
    <w:basedOn w:val="VarsaylanParagrafYazTipi"/>
    <w:uiPriority w:val="99"/>
    <w:semiHidden/>
    <w:unhideWhenUsed/>
    <w:rsid w:val="009557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1828">
      <w:bodyDiv w:val="1"/>
      <w:marLeft w:val="0"/>
      <w:marRight w:val="0"/>
      <w:marTop w:val="0"/>
      <w:marBottom w:val="0"/>
      <w:divBdr>
        <w:top w:val="none" w:sz="0" w:space="0" w:color="auto"/>
        <w:left w:val="none" w:sz="0" w:space="0" w:color="auto"/>
        <w:bottom w:val="none" w:sz="0" w:space="0" w:color="auto"/>
        <w:right w:val="none" w:sz="0" w:space="0" w:color="auto"/>
      </w:divBdr>
    </w:div>
    <w:div w:id="121774336">
      <w:bodyDiv w:val="1"/>
      <w:marLeft w:val="0"/>
      <w:marRight w:val="0"/>
      <w:marTop w:val="0"/>
      <w:marBottom w:val="0"/>
      <w:divBdr>
        <w:top w:val="none" w:sz="0" w:space="0" w:color="auto"/>
        <w:left w:val="none" w:sz="0" w:space="0" w:color="auto"/>
        <w:bottom w:val="none" w:sz="0" w:space="0" w:color="auto"/>
        <w:right w:val="none" w:sz="0" w:space="0" w:color="auto"/>
      </w:divBdr>
      <w:divsChild>
        <w:div w:id="789082774">
          <w:marLeft w:val="0"/>
          <w:marRight w:val="0"/>
          <w:marTop w:val="0"/>
          <w:marBottom w:val="0"/>
          <w:divBdr>
            <w:top w:val="none" w:sz="0" w:space="0" w:color="auto"/>
            <w:left w:val="none" w:sz="0" w:space="0" w:color="auto"/>
            <w:bottom w:val="none" w:sz="0" w:space="0" w:color="auto"/>
            <w:right w:val="none" w:sz="0" w:space="0" w:color="auto"/>
          </w:divBdr>
          <w:divsChild>
            <w:div w:id="517429602">
              <w:marLeft w:val="0"/>
              <w:marRight w:val="0"/>
              <w:marTop w:val="0"/>
              <w:marBottom w:val="0"/>
              <w:divBdr>
                <w:top w:val="none" w:sz="0" w:space="0" w:color="auto"/>
                <w:left w:val="none" w:sz="0" w:space="0" w:color="auto"/>
                <w:bottom w:val="none" w:sz="0" w:space="0" w:color="auto"/>
                <w:right w:val="none" w:sz="0" w:space="0" w:color="auto"/>
              </w:divBdr>
              <w:divsChild>
                <w:div w:id="348988011">
                  <w:marLeft w:val="0"/>
                  <w:marRight w:val="0"/>
                  <w:marTop w:val="0"/>
                  <w:marBottom w:val="0"/>
                  <w:divBdr>
                    <w:top w:val="none" w:sz="0" w:space="0" w:color="auto"/>
                    <w:left w:val="none" w:sz="0" w:space="0" w:color="auto"/>
                    <w:bottom w:val="none" w:sz="0" w:space="0" w:color="auto"/>
                    <w:right w:val="none" w:sz="0" w:space="0" w:color="auto"/>
                  </w:divBdr>
                </w:div>
                <w:div w:id="77094991">
                  <w:marLeft w:val="0"/>
                  <w:marRight w:val="0"/>
                  <w:marTop w:val="0"/>
                  <w:marBottom w:val="0"/>
                  <w:divBdr>
                    <w:top w:val="none" w:sz="0" w:space="0" w:color="auto"/>
                    <w:left w:val="none" w:sz="0" w:space="0" w:color="auto"/>
                    <w:bottom w:val="none" w:sz="0" w:space="0" w:color="auto"/>
                    <w:right w:val="none" w:sz="0" w:space="0" w:color="auto"/>
                  </w:divBdr>
                </w:div>
                <w:div w:id="17165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2562">
      <w:bodyDiv w:val="1"/>
      <w:marLeft w:val="0"/>
      <w:marRight w:val="0"/>
      <w:marTop w:val="0"/>
      <w:marBottom w:val="0"/>
      <w:divBdr>
        <w:top w:val="none" w:sz="0" w:space="0" w:color="auto"/>
        <w:left w:val="none" w:sz="0" w:space="0" w:color="auto"/>
        <w:bottom w:val="none" w:sz="0" w:space="0" w:color="auto"/>
        <w:right w:val="none" w:sz="0" w:space="0" w:color="auto"/>
      </w:divBdr>
    </w:div>
    <w:div w:id="250701510">
      <w:bodyDiv w:val="1"/>
      <w:marLeft w:val="0"/>
      <w:marRight w:val="0"/>
      <w:marTop w:val="0"/>
      <w:marBottom w:val="0"/>
      <w:divBdr>
        <w:top w:val="none" w:sz="0" w:space="0" w:color="auto"/>
        <w:left w:val="none" w:sz="0" w:space="0" w:color="auto"/>
        <w:bottom w:val="none" w:sz="0" w:space="0" w:color="auto"/>
        <w:right w:val="none" w:sz="0" w:space="0" w:color="auto"/>
      </w:divBdr>
    </w:div>
    <w:div w:id="263349199">
      <w:bodyDiv w:val="1"/>
      <w:marLeft w:val="0"/>
      <w:marRight w:val="0"/>
      <w:marTop w:val="0"/>
      <w:marBottom w:val="0"/>
      <w:divBdr>
        <w:top w:val="none" w:sz="0" w:space="0" w:color="auto"/>
        <w:left w:val="none" w:sz="0" w:space="0" w:color="auto"/>
        <w:bottom w:val="none" w:sz="0" w:space="0" w:color="auto"/>
        <w:right w:val="none" w:sz="0" w:space="0" w:color="auto"/>
      </w:divBdr>
    </w:div>
    <w:div w:id="327293189">
      <w:bodyDiv w:val="1"/>
      <w:marLeft w:val="0"/>
      <w:marRight w:val="0"/>
      <w:marTop w:val="0"/>
      <w:marBottom w:val="0"/>
      <w:divBdr>
        <w:top w:val="none" w:sz="0" w:space="0" w:color="auto"/>
        <w:left w:val="none" w:sz="0" w:space="0" w:color="auto"/>
        <w:bottom w:val="none" w:sz="0" w:space="0" w:color="auto"/>
        <w:right w:val="none" w:sz="0" w:space="0" w:color="auto"/>
      </w:divBdr>
    </w:div>
    <w:div w:id="328757096">
      <w:bodyDiv w:val="1"/>
      <w:marLeft w:val="0"/>
      <w:marRight w:val="0"/>
      <w:marTop w:val="0"/>
      <w:marBottom w:val="0"/>
      <w:divBdr>
        <w:top w:val="none" w:sz="0" w:space="0" w:color="auto"/>
        <w:left w:val="none" w:sz="0" w:space="0" w:color="auto"/>
        <w:bottom w:val="none" w:sz="0" w:space="0" w:color="auto"/>
        <w:right w:val="none" w:sz="0" w:space="0" w:color="auto"/>
      </w:divBdr>
    </w:div>
    <w:div w:id="354505128">
      <w:bodyDiv w:val="1"/>
      <w:marLeft w:val="0"/>
      <w:marRight w:val="0"/>
      <w:marTop w:val="0"/>
      <w:marBottom w:val="0"/>
      <w:divBdr>
        <w:top w:val="none" w:sz="0" w:space="0" w:color="auto"/>
        <w:left w:val="none" w:sz="0" w:space="0" w:color="auto"/>
        <w:bottom w:val="none" w:sz="0" w:space="0" w:color="auto"/>
        <w:right w:val="none" w:sz="0" w:space="0" w:color="auto"/>
      </w:divBdr>
    </w:div>
    <w:div w:id="371350186">
      <w:bodyDiv w:val="1"/>
      <w:marLeft w:val="0"/>
      <w:marRight w:val="0"/>
      <w:marTop w:val="0"/>
      <w:marBottom w:val="0"/>
      <w:divBdr>
        <w:top w:val="none" w:sz="0" w:space="0" w:color="auto"/>
        <w:left w:val="none" w:sz="0" w:space="0" w:color="auto"/>
        <w:bottom w:val="none" w:sz="0" w:space="0" w:color="auto"/>
        <w:right w:val="none" w:sz="0" w:space="0" w:color="auto"/>
      </w:divBdr>
    </w:div>
    <w:div w:id="392970710">
      <w:bodyDiv w:val="1"/>
      <w:marLeft w:val="0"/>
      <w:marRight w:val="0"/>
      <w:marTop w:val="0"/>
      <w:marBottom w:val="0"/>
      <w:divBdr>
        <w:top w:val="none" w:sz="0" w:space="0" w:color="auto"/>
        <w:left w:val="none" w:sz="0" w:space="0" w:color="auto"/>
        <w:bottom w:val="none" w:sz="0" w:space="0" w:color="auto"/>
        <w:right w:val="none" w:sz="0" w:space="0" w:color="auto"/>
      </w:divBdr>
    </w:div>
    <w:div w:id="408163267">
      <w:bodyDiv w:val="1"/>
      <w:marLeft w:val="0"/>
      <w:marRight w:val="0"/>
      <w:marTop w:val="0"/>
      <w:marBottom w:val="0"/>
      <w:divBdr>
        <w:top w:val="none" w:sz="0" w:space="0" w:color="auto"/>
        <w:left w:val="none" w:sz="0" w:space="0" w:color="auto"/>
        <w:bottom w:val="none" w:sz="0" w:space="0" w:color="auto"/>
        <w:right w:val="none" w:sz="0" w:space="0" w:color="auto"/>
      </w:divBdr>
    </w:div>
    <w:div w:id="458839773">
      <w:bodyDiv w:val="1"/>
      <w:marLeft w:val="0"/>
      <w:marRight w:val="0"/>
      <w:marTop w:val="0"/>
      <w:marBottom w:val="0"/>
      <w:divBdr>
        <w:top w:val="none" w:sz="0" w:space="0" w:color="auto"/>
        <w:left w:val="none" w:sz="0" w:space="0" w:color="auto"/>
        <w:bottom w:val="none" w:sz="0" w:space="0" w:color="auto"/>
        <w:right w:val="none" w:sz="0" w:space="0" w:color="auto"/>
      </w:divBdr>
    </w:div>
    <w:div w:id="476072633">
      <w:bodyDiv w:val="1"/>
      <w:marLeft w:val="0"/>
      <w:marRight w:val="0"/>
      <w:marTop w:val="0"/>
      <w:marBottom w:val="0"/>
      <w:divBdr>
        <w:top w:val="none" w:sz="0" w:space="0" w:color="auto"/>
        <w:left w:val="none" w:sz="0" w:space="0" w:color="auto"/>
        <w:bottom w:val="none" w:sz="0" w:space="0" w:color="auto"/>
        <w:right w:val="none" w:sz="0" w:space="0" w:color="auto"/>
      </w:divBdr>
    </w:div>
    <w:div w:id="544145726">
      <w:bodyDiv w:val="1"/>
      <w:marLeft w:val="0"/>
      <w:marRight w:val="0"/>
      <w:marTop w:val="0"/>
      <w:marBottom w:val="0"/>
      <w:divBdr>
        <w:top w:val="none" w:sz="0" w:space="0" w:color="auto"/>
        <w:left w:val="none" w:sz="0" w:space="0" w:color="auto"/>
        <w:bottom w:val="none" w:sz="0" w:space="0" w:color="auto"/>
        <w:right w:val="none" w:sz="0" w:space="0" w:color="auto"/>
      </w:divBdr>
    </w:div>
    <w:div w:id="601256200">
      <w:bodyDiv w:val="1"/>
      <w:marLeft w:val="0"/>
      <w:marRight w:val="0"/>
      <w:marTop w:val="0"/>
      <w:marBottom w:val="0"/>
      <w:divBdr>
        <w:top w:val="none" w:sz="0" w:space="0" w:color="auto"/>
        <w:left w:val="none" w:sz="0" w:space="0" w:color="auto"/>
        <w:bottom w:val="none" w:sz="0" w:space="0" w:color="auto"/>
        <w:right w:val="none" w:sz="0" w:space="0" w:color="auto"/>
      </w:divBdr>
      <w:divsChild>
        <w:div w:id="987443831">
          <w:marLeft w:val="0"/>
          <w:marRight w:val="0"/>
          <w:marTop w:val="120"/>
          <w:marBottom w:val="0"/>
          <w:divBdr>
            <w:top w:val="none" w:sz="0" w:space="0" w:color="auto"/>
            <w:left w:val="none" w:sz="0" w:space="0" w:color="auto"/>
            <w:bottom w:val="none" w:sz="0" w:space="0" w:color="auto"/>
            <w:right w:val="none" w:sz="0" w:space="0" w:color="auto"/>
          </w:divBdr>
        </w:div>
      </w:divsChild>
    </w:div>
    <w:div w:id="627207365">
      <w:bodyDiv w:val="1"/>
      <w:marLeft w:val="0"/>
      <w:marRight w:val="0"/>
      <w:marTop w:val="0"/>
      <w:marBottom w:val="0"/>
      <w:divBdr>
        <w:top w:val="none" w:sz="0" w:space="0" w:color="auto"/>
        <w:left w:val="none" w:sz="0" w:space="0" w:color="auto"/>
        <w:bottom w:val="none" w:sz="0" w:space="0" w:color="auto"/>
        <w:right w:val="none" w:sz="0" w:space="0" w:color="auto"/>
      </w:divBdr>
    </w:div>
    <w:div w:id="683825006">
      <w:bodyDiv w:val="1"/>
      <w:marLeft w:val="0"/>
      <w:marRight w:val="0"/>
      <w:marTop w:val="0"/>
      <w:marBottom w:val="0"/>
      <w:divBdr>
        <w:top w:val="none" w:sz="0" w:space="0" w:color="auto"/>
        <w:left w:val="none" w:sz="0" w:space="0" w:color="auto"/>
        <w:bottom w:val="none" w:sz="0" w:space="0" w:color="auto"/>
        <w:right w:val="none" w:sz="0" w:space="0" w:color="auto"/>
      </w:divBdr>
    </w:div>
    <w:div w:id="731079369">
      <w:bodyDiv w:val="1"/>
      <w:marLeft w:val="0"/>
      <w:marRight w:val="0"/>
      <w:marTop w:val="0"/>
      <w:marBottom w:val="0"/>
      <w:divBdr>
        <w:top w:val="none" w:sz="0" w:space="0" w:color="auto"/>
        <w:left w:val="none" w:sz="0" w:space="0" w:color="auto"/>
        <w:bottom w:val="none" w:sz="0" w:space="0" w:color="auto"/>
        <w:right w:val="none" w:sz="0" w:space="0" w:color="auto"/>
      </w:divBdr>
    </w:div>
    <w:div w:id="758793606">
      <w:bodyDiv w:val="1"/>
      <w:marLeft w:val="0"/>
      <w:marRight w:val="0"/>
      <w:marTop w:val="0"/>
      <w:marBottom w:val="0"/>
      <w:divBdr>
        <w:top w:val="none" w:sz="0" w:space="0" w:color="auto"/>
        <w:left w:val="none" w:sz="0" w:space="0" w:color="auto"/>
        <w:bottom w:val="none" w:sz="0" w:space="0" w:color="auto"/>
        <w:right w:val="none" w:sz="0" w:space="0" w:color="auto"/>
      </w:divBdr>
    </w:div>
    <w:div w:id="874851415">
      <w:bodyDiv w:val="1"/>
      <w:marLeft w:val="0"/>
      <w:marRight w:val="0"/>
      <w:marTop w:val="0"/>
      <w:marBottom w:val="0"/>
      <w:divBdr>
        <w:top w:val="none" w:sz="0" w:space="0" w:color="auto"/>
        <w:left w:val="none" w:sz="0" w:space="0" w:color="auto"/>
        <w:bottom w:val="none" w:sz="0" w:space="0" w:color="auto"/>
        <w:right w:val="none" w:sz="0" w:space="0" w:color="auto"/>
      </w:divBdr>
    </w:div>
    <w:div w:id="959147791">
      <w:bodyDiv w:val="1"/>
      <w:marLeft w:val="0"/>
      <w:marRight w:val="0"/>
      <w:marTop w:val="0"/>
      <w:marBottom w:val="0"/>
      <w:divBdr>
        <w:top w:val="none" w:sz="0" w:space="0" w:color="auto"/>
        <w:left w:val="none" w:sz="0" w:space="0" w:color="auto"/>
        <w:bottom w:val="none" w:sz="0" w:space="0" w:color="auto"/>
        <w:right w:val="none" w:sz="0" w:space="0" w:color="auto"/>
      </w:divBdr>
    </w:div>
    <w:div w:id="961807676">
      <w:bodyDiv w:val="1"/>
      <w:marLeft w:val="0"/>
      <w:marRight w:val="0"/>
      <w:marTop w:val="0"/>
      <w:marBottom w:val="0"/>
      <w:divBdr>
        <w:top w:val="none" w:sz="0" w:space="0" w:color="auto"/>
        <w:left w:val="none" w:sz="0" w:space="0" w:color="auto"/>
        <w:bottom w:val="none" w:sz="0" w:space="0" w:color="auto"/>
        <w:right w:val="none" w:sz="0" w:space="0" w:color="auto"/>
      </w:divBdr>
    </w:div>
    <w:div w:id="962342308">
      <w:bodyDiv w:val="1"/>
      <w:marLeft w:val="0"/>
      <w:marRight w:val="0"/>
      <w:marTop w:val="0"/>
      <w:marBottom w:val="0"/>
      <w:divBdr>
        <w:top w:val="none" w:sz="0" w:space="0" w:color="auto"/>
        <w:left w:val="none" w:sz="0" w:space="0" w:color="auto"/>
        <w:bottom w:val="none" w:sz="0" w:space="0" w:color="auto"/>
        <w:right w:val="none" w:sz="0" w:space="0" w:color="auto"/>
      </w:divBdr>
    </w:div>
    <w:div w:id="1030108818">
      <w:bodyDiv w:val="1"/>
      <w:marLeft w:val="0"/>
      <w:marRight w:val="0"/>
      <w:marTop w:val="0"/>
      <w:marBottom w:val="0"/>
      <w:divBdr>
        <w:top w:val="none" w:sz="0" w:space="0" w:color="auto"/>
        <w:left w:val="none" w:sz="0" w:space="0" w:color="auto"/>
        <w:bottom w:val="none" w:sz="0" w:space="0" w:color="auto"/>
        <w:right w:val="none" w:sz="0" w:space="0" w:color="auto"/>
      </w:divBdr>
    </w:div>
    <w:div w:id="1059552093">
      <w:bodyDiv w:val="1"/>
      <w:marLeft w:val="0"/>
      <w:marRight w:val="0"/>
      <w:marTop w:val="0"/>
      <w:marBottom w:val="0"/>
      <w:divBdr>
        <w:top w:val="none" w:sz="0" w:space="0" w:color="auto"/>
        <w:left w:val="none" w:sz="0" w:space="0" w:color="auto"/>
        <w:bottom w:val="none" w:sz="0" w:space="0" w:color="auto"/>
        <w:right w:val="none" w:sz="0" w:space="0" w:color="auto"/>
      </w:divBdr>
      <w:divsChild>
        <w:div w:id="2133669326">
          <w:marLeft w:val="0"/>
          <w:marRight w:val="0"/>
          <w:marTop w:val="0"/>
          <w:marBottom w:val="0"/>
          <w:divBdr>
            <w:top w:val="none" w:sz="0" w:space="0" w:color="auto"/>
            <w:left w:val="none" w:sz="0" w:space="0" w:color="auto"/>
            <w:bottom w:val="none" w:sz="0" w:space="0" w:color="auto"/>
            <w:right w:val="none" w:sz="0" w:space="0" w:color="auto"/>
          </w:divBdr>
        </w:div>
        <w:div w:id="1050423414">
          <w:marLeft w:val="0"/>
          <w:marRight w:val="0"/>
          <w:marTop w:val="0"/>
          <w:marBottom w:val="0"/>
          <w:divBdr>
            <w:top w:val="none" w:sz="0" w:space="0" w:color="auto"/>
            <w:left w:val="none" w:sz="0" w:space="0" w:color="auto"/>
            <w:bottom w:val="none" w:sz="0" w:space="0" w:color="auto"/>
            <w:right w:val="none" w:sz="0" w:space="0" w:color="auto"/>
          </w:divBdr>
        </w:div>
      </w:divsChild>
    </w:div>
    <w:div w:id="1136676139">
      <w:bodyDiv w:val="1"/>
      <w:marLeft w:val="0"/>
      <w:marRight w:val="0"/>
      <w:marTop w:val="0"/>
      <w:marBottom w:val="0"/>
      <w:divBdr>
        <w:top w:val="none" w:sz="0" w:space="0" w:color="auto"/>
        <w:left w:val="none" w:sz="0" w:space="0" w:color="auto"/>
        <w:bottom w:val="none" w:sz="0" w:space="0" w:color="auto"/>
        <w:right w:val="none" w:sz="0" w:space="0" w:color="auto"/>
      </w:divBdr>
    </w:div>
    <w:div w:id="1207376373">
      <w:bodyDiv w:val="1"/>
      <w:marLeft w:val="0"/>
      <w:marRight w:val="0"/>
      <w:marTop w:val="0"/>
      <w:marBottom w:val="0"/>
      <w:divBdr>
        <w:top w:val="none" w:sz="0" w:space="0" w:color="auto"/>
        <w:left w:val="none" w:sz="0" w:space="0" w:color="auto"/>
        <w:bottom w:val="none" w:sz="0" w:space="0" w:color="auto"/>
        <w:right w:val="none" w:sz="0" w:space="0" w:color="auto"/>
      </w:divBdr>
    </w:div>
    <w:div w:id="1392147447">
      <w:bodyDiv w:val="1"/>
      <w:marLeft w:val="0"/>
      <w:marRight w:val="0"/>
      <w:marTop w:val="0"/>
      <w:marBottom w:val="0"/>
      <w:divBdr>
        <w:top w:val="none" w:sz="0" w:space="0" w:color="auto"/>
        <w:left w:val="none" w:sz="0" w:space="0" w:color="auto"/>
        <w:bottom w:val="none" w:sz="0" w:space="0" w:color="auto"/>
        <w:right w:val="none" w:sz="0" w:space="0" w:color="auto"/>
      </w:divBdr>
    </w:div>
    <w:div w:id="1461531747">
      <w:bodyDiv w:val="1"/>
      <w:marLeft w:val="0"/>
      <w:marRight w:val="0"/>
      <w:marTop w:val="0"/>
      <w:marBottom w:val="0"/>
      <w:divBdr>
        <w:top w:val="none" w:sz="0" w:space="0" w:color="auto"/>
        <w:left w:val="none" w:sz="0" w:space="0" w:color="auto"/>
        <w:bottom w:val="none" w:sz="0" w:space="0" w:color="auto"/>
        <w:right w:val="none" w:sz="0" w:space="0" w:color="auto"/>
      </w:divBdr>
    </w:div>
    <w:div w:id="1544824152">
      <w:bodyDiv w:val="1"/>
      <w:marLeft w:val="0"/>
      <w:marRight w:val="0"/>
      <w:marTop w:val="0"/>
      <w:marBottom w:val="0"/>
      <w:divBdr>
        <w:top w:val="none" w:sz="0" w:space="0" w:color="auto"/>
        <w:left w:val="none" w:sz="0" w:space="0" w:color="auto"/>
        <w:bottom w:val="none" w:sz="0" w:space="0" w:color="auto"/>
        <w:right w:val="none" w:sz="0" w:space="0" w:color="auto"/>
      </w:divBdr>
    </w:div>
    <w:div w:id="1556237019">
      <w:bodyDiv w:val="1"/>
      <w:marLeft w:val="0"/>
      <w:marRight w:val="0"/>
      <w:marTop w:val="0"/>
      <w:marBottom w:val="0"/>
      <w:divBdr>
        <w:top w:val="none" w:sz="0" w:space="0" w:color="auto"/>
        <w:left w:val="none" w:sz="0" w:space="0" w:color="auto"/>
        <w:bottom w:val="none" w:sz="0" w:space="0" w:color="auto"/>
        <w:right w:val="none" w:sz="0" w:space="0" w:color="auto"/>
      </w:divBdr>
    </w:div>
    <w:div w:id="1573541513">
      <w:bodyDiv w:val="1"/>
      <w:marLeft w:val="0"/>
      <w:marRight w:val="0"/>
      <w:marTop w:val="0"/>
      <w:marBottom w:val="0"/>
      <w:divBdr>
        <w:top w:val="none" w:sz="0" w:space="0" w:color="auto"/>
        <w:left w:val="none" w:sz="0" w:space="0" w:color="auto"/>
        <w:bottom w:val="none" w:sz="0" w:space="0" w:color="auto"/>
        <w:right w:val="none" w:sz="0" w:space="0" w:color="auto"/>
      </w:divBdr>
    </w:div>
    <w:div w:id="1652253799">
      <w:bodyDiv w:val="1"/>
      <w:marLeft w:val="0"/>
      <w:marRight w:val="0"/>
      <w:marTop w:val="0"/>
      <w:marBottom w:val="0"/>
      <w:divBdr>
        <w:top w:val="none" w:sz="0" w:space="0" w:color="auto"/>
        <w:left w:val="none" w:sz="0" w:space="0" w:color="auto"/>
        <w:bottom w:val="none" w:sz="0" w:space="0" w:color="auto"/>
        <w:right w:val="none" w:sz="0" w:space="0" w:color="auto"/>
      </w:divBdr>
    </w:div>
    <w:div w:id="1662153047">
      <w:bodyDiv w:val="1"/>
      <w:marLeft w:val="0"/>
      <w:marRight w:val="0"/>
      <w:marTop w:val="0"/>
      <w:marBottom w:val="0"/>
      <w:divBdr>
        <w:top w:val="none" w:sz="0" w:space="0" w:color="auto"/>
        <w:left w:val="none" w:sz="0" w:space="0" w:color="auto"/>
        <w:bottom w:val="none" w:sz="0" w:space="0" w:color="auto"/>
        <w:right w:val="none" w:sz="0" w:space="0" w:color="auto"/>
      </w:divBdr>
    </w:div>
    <w:div w:id="1682199115">
      <w:bodyDiv w:val="1"/>
      <w:marLeft w:val="0"/>
      <w:marRight w:val="0"/>
      <w:marTop w:val="0"/>
      <w:marBottom w:val="0"/>
      <w:divBdr>
        <w:top w:val="none" w:sz="0" w:space="0" w:color="auto"/>
        <w:left w:val="none" w:sz="0" w:space="0" w:color="auto"/>
        <w:bottom w:val="none" w:sz="0" w:space="0" w:color="auto"/>
        <w:right w:val="none" w:sz="0" w:space="0" w:color="auto"/>
      </w:divBdr>
    </w:div>
    <w:div w:id="1682270220">
      <w:bodyDiv w:val="1"/>
      <w:marLeft w:val="0"/>
      <w:marRight w:val="0"/>
      <w:marTop w:val="0"/>
      <w:marBottom w:val="0"/>
      <w:divBdr>
        <w:top w:val="none" w:sz="0" w:space="0" w:color="auto"/>
        <w:left w:val="none" w:sz="0" w:space="0" w:color="auto"/>
        <w:bottom w:val="none" w:sz="0" w:space="0" w:color="auto"/>
        <w:right w:val="none" w:sz="0" w:space="0" w:color="auto"/>
      </w:divBdr>
    </w:div>
    <w:div w:id="1773160446">
      <w:bodyDiv w:val="1"/>
      <w:marLeft w:val="0"/>
      <w:marRight w:val="0"/>
      <w:marTop w:val="0"/>
      <w:marBottom w:val="0"/>
      <w:divBdr>
        <w:top w:val="none" w:sz="0" w:space="0" w:color="auto"/>
        <w:left w:val="none" w:sz="0" w:space="0" w:color="auto"/>
        <w:bottom w:val="none" w:sz="0" w:space="0" w:color="auto"/>
        <w:right w:val="none" w:sz="0" w:space="0" w:color="auto"/>
      </w:divBdr>
    </w:div>
    <w:div w:id="1960531304">
      <w:bodyDiv w:val="1"/>
      <w:marLeft w:val="0"/>
      <w:marRight w:val="0"/>
      <w:marTop w:val="0"/>
      <w:marBottom w:val="0"/>
      <w:divBdr>
        <w:top w:val="none" w:sz="0" w:space="0" w:color="auto"/>
        <w:left w:val="none" w:sz="0" w:space="0" w:color="auto"/>
        <w:bottom w:val="none" w:sz="0" w:space="0" w:color="auto"/>
        <w:right w:val="none" w:sz="0" w:space="0" w:color="auto"/>
      </w:divBdr>
      <w:divsChild>
        <w:div w:id="588125033">
          <w:marLeft w:val="0"/>
          <w:marRight w:val="0"/>
          <w:marTop w:val="0"/>
          <w:marBottom w:val="0"/>
          <w:divBdr>
            <w:top w:val="none" w:sz="0" w:space="0" w:color="auto"/>
            <w:left w:val="none" w:sz="0" w:space="0" w:color="auto"/>
            <w:bottom w:val="none" w:sz="0" w:space="0" w:color="auto"/>
            <w:right w:val="none" w:sz="0" w:space="0" w:color="auto"/>
          </w:divBdr>
        </w:div>
        <w:div w:id="524637797">
          <w:marLeft w:val="0"/>
          <w:marRight w:val="0"/>
          <w:marTop w:val="0"/>
          <w:marBottom w:val="0"/>
          <w:divBdr>
            <w:top w:val="none" w:sz="0" w:space="0" w:color="auto"/>
            <w:left w:val="none" w:sz="0" w:space="0" w:color="auto"/>
            <w:bottom w:val="none" w:sz="0" w:space="0" w:color="auto"/>
            <w:right w:val="none" w:sz="0" w:space="0" w:color="auto"/>
          </w:divBdr>
        </w:div>
      </w:divsChild>
    </w:div>
    <w:div w:id="1977030254">
      <w:bodyDiv w:val="1"/>
      <w:marLeft w:val="0"/>
      <w:marRight w:val="0"/>
      <w:marTop w:val="0"/>
      <w:marBottom w:val="0"/>
      <w:divBdr>
        <w:top w:val="none" w:sz="0" w:space="0" w:color="auto"/>
        <w:left w:val="none" w:sz="0" w:space="0" w:color="auto"/>
        <w:bottom w:val="none" w:sz="0" w:space="0" w:color="auto"/>
        <w:right w:val="none" w:sz="0" w:space="0" w:color="auto"/>
      </w:divBdr>
      <w:divsChild>
        <w:div w:id="150412166">
          <w:marLeft w:val="0"/>
          <w:marRight w:val="0"/>
          <w:marTop w:val="120"/>
          <w:marBottom w:val="0"/>
          <w:divBdr>
            <w:top w:val="none" w:sz="0" w:space="0" w:color="auto"/>
            <w:left w:val="none" w:sz="0" w:space="0" w:color="auto"/>
            <w:bottom w:val="none" w:sz="0" w:space="0" w:color="auto"/>
            <w:right w:val="none" w:sz="0" w:space="0" w:color="auto"/>
          </w:divBdr>
        </w:div>
      </w:divsChild>
    </w:div>
    <w:div w:id="1992443665">
      <w:bodyDiv w:val="1"/>
      <w:marLeft w:val="0"/>
      <w:marRight w:val="0"/>
      <w:marTop w:val="0"/>
      <w:marBottom w:val="0"/>
      <w:divBdr>
        <w:top w:val="none" w:sz="0" w:space="0" w:color="auto"/>
        <w:left w:val="none" w:sz="0" w:space="0" w:color="auto"/>
        <w:bottom w:val="none" w:sz="0" w:space="0" w:color="auto"/>
        <w:right w:val="none" w:sz="0" w:space="0" w:color="auto"/>
      </w:divBdr>
    </w:div>
    <w:div w:id="2012488353">
      <w:bodyDiv w:val="1"/>
      <w:marLeft w:val="0"/>
      <w:marRight w:val="0"/>
      <w:marTop w:val="0"/>
      <w:marBottom w:val="0"/>
      <w:divBdr>
        <w:top w:val="none" w:sz="0" w:space="0" w:color="auto"/>
        <w:left w:val="none" w:sz="0" w:space="0" w:color="auto"/>
        <w:bottom w:val="none" w:sz="0" w:space="0" w:color="auto"/>
        <w:right w:val="none" w:sz="0" w:space="0" w:color="auto"/>
      </w:divBdr>
    </w:div>
    <w:div w:id="2054839986">
      <w:bodyDiv w:val="1"/>
      <w:marLeft w:val="0"/>
      <w:marRight w:val="0"/>
      <w:marTop w:val="0"/>
      <w:marBottom w:val="0"/>
      <w:divBdr>
        <w:top w:val="none" w:sz="0" w:space="0" w:color="auto"/>
        <w:left w:val="none" w:sz="0" w:space="0" w:color="auto"/>
        <w:bottom w:val="none" w:sz="0" w:space="0" w:color="auto"/>
        <w:right w:val="none" w:sz="0" w:space="0" w:color="auto"/>
      </w:divBdr>
    </w:div>
    <w:div w:id="2103644608">
      <w:bodyDiv w:val="1"/>
      <w:marLeft w:val="0"/>
      <w:marRight w:val="0"/>
      <w:marTop w:val="0"/>
      <w:marBottom w:val="0"/>
      <w:divBdr>
        <w:top w:val="none" w:sz="0" w:space="0" w:color="auto"/>
        <w:left w:val="none" w:sz="0" w:space="0" w:color="auto"/>
        <w:bottom w:val="none" w:sz="0" w:space="0" w:color="auto"/>
        <w:right w:val="none" w:sz="0" w:space="0" w:color="auto"/>
      </w:divBdr>
      <w:divsChild>
        <w:div w:id="1642272362">
          <w:marLeft w:val="0"/>
          <w:marRight w:val="0"/>
          <w:marTop w:val="0"/>
          <w:marBottom w:val="0"/>
          <w:divBdr>
            <w:top w:val="none" w:sz="0" w:space="0" w:color="auto"/>
            <w:left w:val="none" w:sz="0" w:space="0" w:color="auto"/>
            <w:bottom w:val="none" w:sz="0" w:space="0" w:color="auto"/>
            <w:right w:val="none" w:sz="0" w:space="0" w:color="auto"/>
          </w:divBdr>
          <w:divsChild>
            <w:div w:id="1983270233">
              <w:marLeft w:val="0"/>
              <w:marRight w:val="0"/>
              <w:marTop w:val="0"/>
              <w:marBottom w:val="0"/>
              <w:divBdr>
                <w:top w:val="none" w:sz="0" w:space="0" w:color="auto"/>
                <w:left w:val="none" w:sz="0" w:space="0" w:color="auto"/>
                <w:bottom w:val="none" w:sz="0" w:space="0" w:color="auto"/>
                <w:right w:val="none" w:sz="0" w:space="0" w:color="auto"/>
              </w:divBdr>
              <w:divsChild>
                <w:div w:id="830103187">
                  <w:marLeft w:val="0"/>
                  <w:marRight w:val="0"/>
                  <w:marTop w:val="0"/>
                  <w:marBottom w:val="0"/>
                  <w:divBdr>
                    <w:top w:val="none" w:sz="0" w:space="0" w:color="auto"/>
                    <w:left w:val="none" w:sz="0" w:space="0" w:color="auto"/>
                    <w:bottom w:val="none" w:sz="0" w:space="0" w:color="auto"/>
                    <w:right w:val="none" w:sz="0" w:space="0" w:color="auto"/>
                  </w:divBdr>
                </w:div>
                <w:div w:id="1683970055">
                  <w:marLeft w:val="0"/>
                  <w:marRight w:val="0"/>
                  <w:marTop w:val="0"/>
                  <w:marBottom w:val="0"/>
                  <w:divBdr>
                    <w:top w:val="none" w:sz="0" w:space="0" w:color="auto"/>
                    <w:left w:val="none" w:sz="0" w:space="0" w:color="auto"/>
                    <w:bottom w:val="none" w:sz="0" w:space="0" w:color="auto"/>
                    <w:right w:val="none" w:sz="0" w:space="0" w:color="auto"/>
                  </w:divBdr>
                </w:div>
                <w:div w:id="4810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9781108885751" TargetMode="External"/><Relationship Id="rId13" Type="http://schemas.openxmlformats.org/officeDocument/2006/relationships/hyperlink" Target="https://era.library.ualberta.ca/items/a771fa87-6fc8-4965-9d4f-f2ec9c0796eb/view/a97f1f89-7954-49dc-914e-70360be815b3/Moldenhauer_Ramiah_D_202408_MSc.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7/9781108885751" TargetMode="External"/><Relationship Id="rId12" Type="http://schemas.openxmlformats.org/officeDocument/2006/relationships/hyperlink" Target="https://doi.org/10.1186/s12889-024-18447-4" TargetMode="External"/><Relationship Id="rId17" Type="http://schemas.openxmlformats.org/officeDocument/2006/relationships/hyperlink" Target="https://doi.org/10.1016/j.cogdev.2023.101319" TargetMode="External"/><Relationship Id="rId2" Type="http://schemas.openxmlformats.org/officeDocument/2006/relationships/numbering" Target="numbering.xml"/><Relationship Id="rId16" Type="http://schemas.openxmlformats.org/officeDocument/2006/relationships/hyperlink" Target="https://doi.org/10.1016/j.cogdev.2023.101319" TargetMode="External"/><Relationship Id="rId1" Type="http://schemas.openxmlformats.org/officeDocument/2006/relationships/customXml" Target="../customXml/item1.xml"/><Relationship Id="rId6" Type="http://schemas.openxmlformats.org/officeDocument/2006/relationships/hyperlink" Target="https://doi.org/10.3390/children11081027" TargetMode="External"/><Relationship Id="rId11" Type="http://schemas.openxmlformats.org/officeDocument/2006/relationships/hyperlink" Target="https://doi.org/10.1186/s12889-024-18447-4" TargetMode="External"/><Relationship Id="rId5" Type="http://schemas.openxmlformats.org/officeDocument/2006/relationships/webSettings" Target="webSettings.xml"/><Relationship Id="rId15" Type="http://schemas.openxmlformats.org/officeDocument/2006/relationships/hyperlink" Target="https://doi.org/10.1186/s12889-022-12701-3" TargetMode="External"/><Relationship Id="rId10" Type="http://schemas.openxmlformats.org/officeDocument/2006/relationships/hyperlink" Target="https://escholarship.org/uc/item/0wz7476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cholarship.org/uc/item/0wz74769" TargetMode="External"/><Relationship Id="rId14" Type="http://schemas.openxmlformats.org/officeDocument/2006/relationships/hyperlink" Target="https://doi.org/10.1186/s12889-022-127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3630</Words>
  <Characters>20692</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koksal ozturk</cp:lastModifiedBy>
  <cp:revision>2</cp:revision>
  <dcterms:created xsi:type="dcterms:W3CDTF">2025-05-01T16:38:00Z</dcterms:created>
  <dcterms:modified xsi:type="dcterms:W3CDTF">2025-05-01T16:38:00Z</dcterms:modified>
  <cp:category/>
</cp:coreProperties>
</file>